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756A31" w14:textId="77777777" w:rsidR="00E818AB" w:rsidRDefault="00000000">
      <w:r>
        <w:rPr>
          <w:b/>
          <w:sz w:val="28"/>
        </w:rPr>
        <w:t>[Company Letterhead]</w:t>
      </w:r>
    </w:p>
    <w:p w14:paraId="0377961F" w14:textId="77777777" w:rsidR="00E818AB" w:rsidRDefault="00000000">
      <w:r>
        <w:t>[Company Name] | Company No. [12345678] | Registered Office: [Full Address]</w:t>
      </w:r>
    </w:p>
    <w:p w14:paraId="1DC6DF35" w14:textId="77777777" w:rsidR="00E818AB" w:rsidRDefault="00000000">
      <w:r>
        <w:t>Landline: [0xxx xxx xxxx] | Email: [application-email@company.com] | Website: [www.example.com]</w:t>
      </w:r>
    </w:p>
    <w:p w14:paraId="716DB3B7" w14:textId="77777777" w:rsidR="00E818AB" w:rsidRDefault="00000000">
      <w:r>
        <w:t>Date: [25 June 2025]</w:t>
      </w:r>
    </w:p>
    <w:p w14:paraId="18946DEB" w14:textId="77777777" w:rsidR="00E818AB" w:rsidRDefault="00E818AB"/>
    <w:p w14:paraId="11497C5B" w14:textId="77777777" w:rsidR="00E818AB" w:rsidRDefault="00000000">
      <w:r>
        <w:t>UK Visas &amp; Immigration</w:t>
      </w:r>
    </w:p>
    <w:p w14:paraId="4B347A70" w14:textId="77777777" w:rsidR="00E818AB" w:rsidRDefault="00000000">
      <w:r>
        <w:t>Sponsor Licensing Unit</w:t>
      </w:r>
    </w:p>
    <w:p w14:paraId="3749EA30" w14:textId="77777777" w:rsidR="00E818AB" w:rsidRDefault="00E818AB"/>
    <w:p w14:paraId="29AA0290" w14:textId="77777777" w:rsidR="00E818AB" w:rsidRDefault="00000000">
      <w:r>
        <w:rPr>
          <w:b/>
        </w:rPr>
        <w:t>Subject: Application for a Skilled Worker Sponsor Licence – [Company Name]</w:t>
      </w:r>
    </w:p>
    <w:p w14:paraId="7A3120F5" w14:textId="77777777" w:rsidR="00E818AB" w:rsidRDefault="00E818AB"/>
    <w:p w14:paraId="49CA3E41" w14:textId="77777777" w:rsidR="00E818AB" w:rsidRDefault="00000000">
      <w:r>
        <w:t>Dear Sir/Madam,</w:t>
      </w:r>
    </w:p>
    <w:p w14:paraId="6EC32923" w14:textId="77777777" w:rsidR="00E818AB" w:rsidRDefault="00000000">
      <w:r>
        <w:t>We submit this letter in support of our online sponsor licence application (submission reference [UAN-xxxx-xxxx-xxxx]). It sets out all information requested by Appendix A and UKVI guidance.</w:t>
      </w:r>
    </w:p>
    <w:p w14:paraId="500E28A3" w14:textId="77777777" w:rsidR="00E818AB" w:rsidRDefault="00000000">
      <w:pPr>
        <w:pStyle w:val="Heading2"/>
      </w:pPr>
      <w:r>
        <w:t>1  Reason for Applying</w:t>
      </w:r>
    </w:p>
    <w:p w14:paraId="4A39D80C" w14:textId="77777777" w:rsidR="00E818AB" w:rsidRDefault="00000000">
      <w:r>
        <w:t>[Explain commercial need, shortages, growth plans, upcoming projects, etc.]</w:t>
      </w:r>
    </w:p>
    <w:p w14:paraId="05E827E8" w14:textId="0C1535D6" w:rsidR="00686326" w:rsidRDefault="00686326">
      <w:r w:rsidRPr="00686326">
        <w:t xml:space="preserve">We are applying for a sponsor </w:t>
      </w:r>
      <w:proofErr w:type="spellStart"/>
      <w:r w:rsidRPr="00686326">
        <w:t>licence</w:t>
      </w:r>
      <w:proofErr w:type="spellEnd"/>
      <w:r w:rsidRPr="00686326">
        <w:t xml:space="preserve"> to address ongoing challenges in recruiting suitably qualified and experienced candidates for key roles within our business. Despite conducting robust domestic recruitment efforts, we have been unable to fill these critical positions </w:t>
      </w:r>
      <w:proofErr w:type="gramStart"/>
      <w:r w:rsidRPr="00686326">
        <w:t>from</w:t>
      </w:r>
      <w:proofErr w:type="gramEnd"/>
      <w:r w:rsidRPr="00686326">
        <w:t xml:space="preserve"> the resident </w:t>
      </w:r>
      <w:proofErr w:type="spellStart"/>
      <w:r w:rsidRPr="00686326">
        <w:t>labour</w:t>
      </w:r>
      <w:proofErr w:type="spellEnd"/>
      <w:r w:rsidRPr="00686326">
        <w:t xml:space="preserve"> market. A sponsor </w:t>
      </w:r>
      <w:proofErr w:type="spellStart"/>
      <w:r w:rsidRPr="00686326">
        <w:t>licence</w:t>
      </w:r>
      <w:proofErr w:type="spellEnd"/>
      <w:r w:rsidRPr="00686326">
        <w:t xml:space="preserve"> will enable us to access the global talent pool and support our continued growth.</w:t>
      </w:r>
    </w:p>
    <w:p w14:paraId="28220E3E" w14:textId="77777777" w:rsidR="00E818AB" w:rsidRDefault="00000000">
      <w:pPr>
        <w:pStyle w:val="Heading2"/>
      </w:pPr>
      <w:proofErr w:type="gramStart"/>
      <w:r>
        <w:t>2  Business</w:t>
      </w:r>
      <w:proofErr w:type="gramEnd"/>
      <w:r>
        <w:t xml:space="preserve"> Snapshot</w:t>
      </w:r>
    </w:p>
    <w:tbl>
      <w:tblPr>
        <w:tblStyle w:val="TableGrid"/>
        <w:tblW w:w="0" w:type="auto"/>
        <w:tblLook w:val="04A0" w:firstRow="1" w:lastRow="0" w:firstColumn="1" w:lastColumn="0" w:noHBand="0" w:noVBand="1"/>
      </w:tblPr>
      <w:tblGrid>
        <w:gridCol w:w="4320"/>
        <w:gridCol w:w="4320"/>
      </w:tblGrid>
      <w:tr w:rsidR="00E818AB" w14:paraId="4FF9EF68" w14:textId="77777777">
        <w:tc>
          <w:tcPr>
            <w:tcW w:w="4320" w:type="dxa"/>
          </w:tcPr>
          <w:p w14:paraId="3D8917BF" w14:textId="77777777" w:rsidR="00E818AB" w:rsidRDefault="00000000">
            <w:r>
              <w:t>Sector / SIC code</w:t>
            </w:r>
          </w:p>
        </w:tc>
        <w:tc>
          <w:tcPr>
            <w:tcW w:w="4320" w:type="dxa"/>
          </w:tcPr>
          <w:p w14:paraId="4F60CF34" w14:textId="77777777" w:rsidR="00E818AB" w:rsidRDefault="00000000">
            <w:r>
              <w:t>[e.g., 6201 – Computer Programming Activities]</w:t>
            </w:r>
          </w:p>
        </w:tc>
      </w:tr>
      <w:tr w:rsidR="00E818AB" w14:paraId="3BEC8A54" w14:textId="77777777">
        <w:tc>
          <w:tcPr>
            <w:tcW w:w="4320" w:type="dxa"/>
          </w:tcPr>
          <w:p w14:paraId="426249BD" w14:textId="77777777" w:rsidR="00E818AB" w:rsidRDefault="00000000">
            <w:r>
              <w:t>Date incorporated</w:t>
            </w:r>
          </w:p>
        </w:tc>
        <w:tc>
          <w:tcPr>
            <w:tcW w:w="4320" w:type="dxa"/>
          </w:tcPr>
          <w:p w14:paraId="4FB3B326" w14:textId="77777777" w:rsidR="00E818AB" w:rsidRDefault="00000000">
            <w:r>
              <w:t>[dd Month yyyy]</w:t>
            </w:r>
          </w:p>
        </w:tc>
      </w:tr>
      <w:tr w:rsidR="00E818AB" w14:paraId="00453A78" w14:textId="77777777">
        <w:tc>
          <w:tcPr>
            <w:tcW w:w="4320" w:type="dxa"/>
          </w:tcPr>
          <w:p w14:paraId="7C8383F7" w14:textId="77777777" w:rsidR="00E818AB" w:rsidRDefault="00000000">
            <w:r>
              <w:t>Operating hours (Mon–Fri)</w:t>
            </w:r>
          </w:p>
        </w:tc>
        <w:tc>
          <w:tcPr>
            <w:tcW w:w="4320" w:type="dxa"/>
          </w:tcPr>
          <w:p w14:paraId="5C6A978F" w14:textId="77777777" w:rsidR="00E818AB" w:rsidRDefault="00000000">
            <w:r>
              <w:t>[e.g., 09:00–17:30]</w:t>
            </w:r>
          </w:p>
        </w:tc>
      </w:tr>
      <w:tr w:rsidR="00E818AB" w14:paraId="1165C815" w14:textId="77777777">
        <w:tc>
          <w:tcPr>
            <w:tcW w:w="4320" w:type="dxa"/>
          </w:tcPr>
          <w:p w14:paraId="7AE0C82F" w14:textId="77777777" w:rsidR="00E818AB" w:rsidRDefault="00000000">
            <w:r>
              <w:t>Employees (total)</w:t>
            </w:r>
          </w:p>
        </w:tc>
        <w:tc>
          <w:tcPr>
            <w:tcW w:w="4320" w:type="dxa"/>
          </w:tcPr>
          <w:p w14:paraId="1C6CB4EE" w14:textId="77777777" w:rsidR="00E818AB" w:rsidRDefault="00000000">
            <w:r>
              <w:t>[n employees]</w:t>
            </w:r>
          </w:p>
        </w:tc>
      </w:tr>
      <w:tr w:rsidR="00E818AB" w14:paraId="53EF35EA" w14:textId="77777777">
        <w:tc>
          <w:tcPr>
            <w:tcW w:w="4320" w:type="dxa"/>
          </w:tcPr>
          <w:p w14:paraId="08B99B42" w14:textId="74C44C26" w:rsidR="00E818AB" w:rsidRDefault="00000000">
            <w:r>
              <w:t>Trading premises</w:t>
            </w:r>
            <w:r w:rsidR="00686326">
              <w:t>/Company Headquarters</w:t>
            </w:r>
          </w:p>
        </w:tc>
        <w:tc>
          <w:tcPr>
            <w:tcW w:w="4320" w:type="dxa"/>
          </w:tcPr>
          <w:p w14:paraId="5385ED58" w14:textId="77777777" w:rsidR="00E818AB" w:rsidRDefault="00000000">
            <w:r>
              <w:t>[Address, lease dates]</w:t>
            </w:r>
          </w:p>
        </w:tc>
      </w:tr>
      <w:tr w:rsidR="00E818AB" w14:paraId="7AAB8558" w14:textId="77777777">
        <w:tc>
          <w:tcPr>
            <w:tcW w:w="4320" w:type="dxa"/>
          </w:tcPr>
          <w:p w14:paraId="1AF42FE5" w14:textId="77777777" w:rsidR="00E818AB" w:rsidRDefault="00000000">
            <w:r>
              <w:t>Landline</w:t>
            </w:r>
          </w:p>
        </w:tc>
        <w:tc>
          <w:tcPr>
            <w:tcW w:w="4320" w:type="dxa"/>
          </w:tcPr>
          <w:p w14:paraId="24DE2E86" w14:textId="77777777" w:rsidR="00E818AB" w:rsidRDefault="00000000">
            <w:r>
              <w:t>0xxx xxx xxxx</w:t>
            </w:r>
          </w:p>
        </w:tc>
      </w:tr>
    </w:tbl>
    <w:p w14:paraId="212789CA" w14:textId="77777777" w:rsidR="00E818AB" w:rsidRDefault="00E818AB"/>
    <w:p w14:paraId="04DDD7F0" w14:textId="77777777" w:rsidR="00E818AB" w:rsidRDefault="00000000">
      <w:r>
        <w:t>Online-checkable documents</w:t>
      </w:r>
    </w:p>
    <w:p w14:paraId="62505D94" w14:textId="6FCF0604" w:rsidR="00901F40" w:rsidRDefault="00000000">
      <w:r>
        <w:lastRenderedPageBreak/>
        <w:t>•</w:t>
      </w:r>
      <w:r w:rsidR="00901F40">
        <w:t>Companies House snapshot including certificate of incorporation</w:t>
      </w:r>
      <w:r>
        <w:t xml:space="preserve"> </w:t>
      </w:r>
    </w:p>
    <w:p w14:paraId="4DB1C596" w14:textId="1A484A20" w:rsidR="00E818AB" w:rsidRDefault="00000000">
      <w:r>
        <w:t>Latest accounts (Companies House): [insert web address or company reg-name if different]</w:t>
      </w:r>
    </w:p>
    <w:p w14:paraId="37F5FC8F" w14:textId="77777777" w:rsidR="00E818AB" w:rsidRDefault="00000000">
      <w:r>
        <w:t>• FCA registration (if regulated): [web link / registered name]</w:t>
      </w:r>
    </w:p>
    <w:p w14:paraId="72E6D775" w14:textId="77777777" w:rsidR="00E818AB" w:rsidRDefault="00000000">
      <w:pPr>
        <w:pStyle w:val="Heading2"/>
      </w:pPr>
      <w:r>
        <w:t>3  Organisational Structure</w:t>
      </w:r>
    </w:p>
    <w:p w14:paraId="1CE497B8" w14:textId="77777777" w:rsidR="00E818AB" w:rsidRDefault="00000000">
      <w:r>
        <w:t>- Owners / Directors / Board: see attached org-chart (Annex A).</w:t>
      </w:r>
    </w:p>
    <w:p w14:paraId="089D3D32" w14:textId="77777777" w:rsidR="00E818AB" w:rsidRDefault="00000000">
      <w:r>
        <w:t>- Staff list: (only if ≤ 50 employees) full names &amp; job titles provided in Annex B.</w:t>
      </w:r>
    </w:p>
    <w:p w14:paraId="1341685B" w14:textId="77777777" w:rsidR="00E818AB" w:rsidRDefault="00000000">
      <w:r>
        <w:t>- Hierarchy: sponsored roles are highlighted in blue on Annex A.</w:t>
      </w:r>
    </w:p>
    <w:p w14:paraId="4F4D1F95" w14:textId="77777777" w:rsidR="00E818AB" w:rsidRDefault="00000000">
      <w:pPr>
        <w:pStyle w:val="Heading2"/>
      </w:pPr>
      <w:r>
        <w:t>4  Email‑Account Access</w:t>
      </w:r>
    </w:p>
    <w:tbl>
      <w:tblPr>
        <w:tblStyle w:val="TableGrid"/>
        <w:tblW w:w="0" w:type="auto"/>
        <w:tblLook w:val="04A0" w:firstRow="1" w:lastRow="0" w:firstColumn="1" w:lastColumn="0" w:noHBand="0" w:noVBand="1"/>
      </w:tblPr>
      <w:tblGrid>
        <w:gridCol w:w="2880"/>
        <w:gridCol w:w="2880"/>
        <w:gridCol w:w="2880"/>
      </w:tblGrid>
      <w:tr w:rsidR="00E818AB" w14:paraId="2FFF22B6" w14:textId="77777777">
        <w:tc>
          <w:tcPr>
            <w:tcW w:w="2880" w:type="dxa"/>
          </w:tcPr>
          <w:p w14:paraId="5CC17DA1" w14:textId="77777777" w:rsidR="00E818AB" w:rsidRDefault="00000000">
            <w:r>
              <w:t>Name</w:t>
            </w:r>
          </w:p>
        </w:tc>
        <w:tc>
          <w:tcPr>
            <w:tcW w:w="2880" w:type="dxa"/>
          </w:tcPr>
          <w:p w14:paraId="05FD75EA" w14:textId="77777777" w:rsidR="00E818AB" w:rsidRDefault="00000000">
            <w:r>
              <w:t>Position</w:t>
            </w:r>
          </w:p>
        </w:tc>
        <w:tc>
          <w:tcPr>
            <w:tcW w:w="2880" w:type="dxa"/>
          </w:tcPr>
          <w:p w14:paraId="67A13F1D" w14:textId="77777777" w:rsidR="00E818AB" w:rsidRDefault="00000000">
            <w:r>
              <w:t>Access Level</w:t>
            </w:r>
          </w:p>
        </w:tc>
      </w:tr>
      <w:tr w:rsidR="00E818AB" w14:paraId="690421C0" w14:textId="77777777">
        <w:tc>
          <w:tcPr>
            <w:tcW w:w="2880" w:type="dxa"/>
          </w:tcPr>
          <w:p w14:paraId="69E37E86" w14:textId="77777777" w:rsidR="00E818AB" w:rsidRDefault="00000000">
            <w:r>
              <w:t>[Jane Doe]</w:t>
            </w:r>
          </w:p>
        </w:tc>
        <w:tc>
          <w:tcPr>
            <w:tcW w:w="2880" w:type="dxa"/>
          </w:tcPr>
          <w:p w14:paraId="5779D5C9" w14:textId="77777777" w:rsidR="00E818AB" w:rsidRDefault="00000000">
            <w:r>
              <w:t>Managing Director</w:t>
            </w:r>
          </w:p>
        </w:tc>
        <w:tc>
          <w:tcPr>
            <w:tcW w:w="2880" w:type="dxa"/>
          </w:tcPr>
          <w:p w14:paraId="780B6A91" w14:textId="77777777" w:rsidR="00E818AB" w:rsidRDefault="00000000">
            <w:r>
              <w:t>Full mailbox</w:t>
            </w:r>
          </w:p>
        </w:tc>
      </w:tr>
    </w:tbl>
    <w:p w14:paraId="5E8FC44D" w14:textId="77777777" w:rsidR="00E818AB" w:rsidRDefault="00000000">
      <w:r>
        <w:t>(Add rows as needed.)</w:t>
      </w:r>
    </w:p>
    <w:p w14:paraId="4C6A99FC" w14:textId="77777777" w:rsidR="00E818AB" w:rsidRDefault="00000000">
      <w:pPr>
        <w:pStyle w:val="Heading2"/>
      </w:pPr>
      <w:r>
        <w:t>5  Proposed Skilled Worker Roles</w:t>
      </w:r>
    </w:p>
    <w:tbl>
      <w:tblPr>
        <w:tblStyle w:val="TableGrid"/>
        <w:tblW w:w="0" w:type="auto"/>
        <w:tblLook w:val="04A0" w:firstRow="1" w:lastRow="0" w:firstColumn="1" w:lastColumn="0" w:noHBand="0" w:noVBand="1"/>
      </w:tblPr>
      <w:tblGrid>
        <w:gridCol w:w="1105"/>
        <w:gridCol w:w="1105"/>
        <w:gridCol w:w="1105"/>
        <w:gridCol w:w="1104"/>
        <w:gridCol w:w="1104"/>
        <w:gridCol w:w="1104"/>
        <w:gridCol w:w="1104"/>
        <w:gridCol w:w="1125"/>
      </w:tblGrid>
      <w:tr w:rsidR="00E818AB" w14:paraId="0A241F07" w14:textId="77777777">
        <w:tc>
          <w:tcPr>
            <w:tcW w:w="1080" w:type="dxa"/>
          </w:tcPr>
          <w:p w14:paraId="30A2347C" w14:textId="77777777" w:rsidR="00E818AB" w:rsidRDefault="00000000">
            <w:r>
              <w:t>Job Title</w:t>
            </w:r>
          </w:p>
        </w:tc>
        <w:tc>
          <w:tcPr>
            <w:tcW w:w="1080" w:type="dxa"/>
          </w:tcPr>
          <w:p w14:paraId="59C44E04" w14:textId="77777777" w:rsidR="00E818AB" w:rsidRDefault="00000000">
            <w:r>
              <w:t>SOC Code</w:t>
            </w:r>
          </w:p>
        </w:tc>
        <w:tc>
          <w:tcPr>
            <w:tcW w:w="1080" w:type="dxa"/>
          </w:tcPr>
          <w:p w14:paraId="5AF1C88B" w14:textId="77777777" w:rsidR="00E818AB" w:rsidRDefault="00000000">
            <w:r>
              <w:t>Vacant?</w:t>
            </w:r>
          </w:p>
        </w:tc>
        <w:tc>
          <w:tcPr>
            <w:tcW w:w="1080" w:type="dxa"/>
          </w:tcPr>
          <w:p w14:paraId="08A75537" w14:textId="77777777" w:rsidR="00E818AB" w:rsidRDefault="00000000">
            <w:r>
              <w:t>Org-Chart Position</w:t>
            </w:r>
          </w:p>
        </w:tc>
        <w:tc>
          <w:tcPr>
            <w:tcW w:w="1080" w:type="dxa"/>
          </w:tcPr>
          <w:p w14:paraId="167CD4DB" w14:textId="77777777" w:rsidR="00E818AB" w:rsidRDefault="00000000">
            <w:r>
              <w:t>Duties (summary)</w:t>
            </w:r>
          </w:p>
        </w:tc>
        <w:tc>
          <w:tcPr>
            <w:tcW w:w="1080" w:type="dxa"/>
          </w:tcPr>
          <w:p w14:paraId="4DFEA009" w14:textId="77777777" w:rsidR="00E818AB" w:rsidRDefault="00000000">
            <w:r>
              <w:t>Guaranteed Salary (£)</w:t>
            </w:r>
          </w:p>
        </w:tc>
        <w:tc>
          <w:tcPr>
            <w:tcW w:w="1080" w:type="dxa"/>
          </w:tcPr>
          <w:p w14:paraId="3C4E683D" w14:textId="77777777" w:rsidR="00E818AB" w:rsidRDefault="00000000">
            <w:r>
              <w:t>Skills / Experience</w:t>
            </w:r>
          </w:p>
        </w:tc>
        <w:tc>
          <w:tcPr>
            <w:tcW w:w="1080" w:type="dxa"/>
          </w:tcPr>
          <w:p w14:paraId="2701C660" w14:textId="77777777" w:rsidR="00E818AB" w:rsidRDefault="00000000">
            <w:r>
              <w:t>Qualifications</w:t>
            </w:r>
          </w:p>
        </w:tc>
      </w:tr>
      <w:tr w:rsidR="00E818AB" w14:paraId="5F503DDE" w14:textId="77777777">
        <w:tc>
          <w:tcPr>
            <w:tcW w:w="1080" w:type="dxa"/>
          </w:tcPr>
          <w:p w14:paraId="26C71454" w14:textId="77777777" w:rsidR="00E818AB" w:rsidRDefault="00000000">
            <w:r>
              <w:t>[placeholder]</w:t>
            </w:r>
          </w:p>
        </w:tc>
        <w:tc>
          <w:tcPr>
            <w:tcW w:w="1080" w:type="dxa"/>
          </w:tcPr>
          <w:p w14:paraId="3E63AA9D" w14:textId="77777777" w:rsidR="00E818AB" w:rsidRDefault="00000000">
            <w:r>
              <w:t>[placeholder]</w:t>
            </w:r>
          </w:p>
        </w:tc>
        <w:tc>
          <w:tcPr>
            <w:tcW w:w="1080" w:type="dxa"/>
          </w:tcPr>
          <w:p w14:paraId="1095298C" w14:textId="77777777" w:rsidR="00E818AB" w:rsidRDefault="00000000">
            <w:r>
              <w:t>[placeholder]</w:t>
            </w:r>
          </w:p>
        </w:tc>
        <w:tc>
          <w:tcPr>
            <w:tcW w:w="1080" w:type="dxa"/>
          </w:tcPr>
          <w:p w14:paraId="45679189" w14:textId="77777777" w:rsidR="00E818AB" w:rsidRDefault="00000000">
            <w:r>
              <w:t>[placeholder]</w:t>
            </w:r>
          </w:p>
        </w:tc>
        <w:tc>
          <w:tcPr>
            <w:tcW w:w="1080" w:type="dxa"/>
          </w:tcPr>
          <w:p w14:paraId="31471F05" w14:textId="77777777" w:rsidR="00E818AB" w:rsidRDefault="00000000">
            <w:r>
              <w:t>[placeholder]</w:t>
            </w:r>
          </w:p>
        </w:tc>
        <w:tc>
          <w:tcPr>
            <w:tcW w:w="1080" w:type="dxa"/>
          </w:tcPr>
          <w:p w14:paraId="107DCC06" w14:textId="77777777" w:rsidR="00E818AB" w:rsidRDefault="00000000">
            <w:r>
              <w:t>[placeholder]</w:t>
            </w:r>
          </w:p>
        </w:tc>
        <w:tc>
          <w:tcPr>
            <w:tcW w:w="1080" w:type="dxa"/>
          </w:tcPr>
          <w:p w14:paraId="4508C76A" w14:textId="77777777" w:rsidR="00E818AB" w:rsidRDefault="00000000">
            <w:r>
              <w:t>[placeholder]</w:t>
            </w:r>
          </w:p>
        </w:tc>
        <w:tc>
          <w:tcPr>
            <w:tcW w:w="1080" w:type="dxa"/>
          </w:tcPr>
          <w:p w14:paraId="7CD7010D" w14:textId="77777777" w:rsidR="00E818AB" w:rsidRDefault="00000000">
            <w:r>
              <w:t>[placeholder]</w:t>
            </w:r>
          </w:p>
        </w:tc>
      </w:tr>
    </w:tbl>
    <w:p w14:paraId="24624817" w14:textId="77777777" w:rsidR="00E818AB" w:rsidRDefault="00000000">
      <w:r>
        <w:t>(Duplicate row for each role.)</w:t>
      </w:r>
    </w:p>
    <w:p w14:paraId="6974570C" w14:textId="77777777" w:rsidR="00E818AB" w:rsidRDefault="00000000">
      <w:pPr>
        <w:pStyle w:val="Heading2"/>
      </w:pPr>
      <w:r>
        <w:t>6  Recruitment Efforts</w:t>
      </w:r>
    </w:p>
    <w:tbl>
      <w:tblPr>
        <w:tblStyle w:val="TableGrid"/>
        <w:tblW w:w="0" w:type="auto"/>
        <w:tblLook w:val="04A0" w:firstRow="1" w:lastRow="0" w:firstColumn="1" w:lastColumn="0" w:noHBand="0" w:noVBand="1"/>
      </w:tblPr>
      <w:tblGrid>
        <w:gridCol w:w="2160"/>
        <w:gridCol w:w="2160"/>
        <w:gridCol w:w="2160"/>
        <w:gridCol w:w="2160"/>
      </w:tblGrid>
      <w:tr w:rsidR="00E818AB" w14:paraId="2C1894D7" w14:textId="77777777">
        <w:tc>
          <w:tcPr>
            <w:tcW w:w="2160" w:type="dxa"/>
          </w:tcPr>
          <w:p w14:paraId="2F3C4625" w14:textId="77777777" w:rsidR="00E818AB" w:rsidRDefault="00000000">
            <w:r>
              <w:t>Date</w:t>
            </w:r>
          </w:p>
        </w:tc>
        <w:tc>
          <w:tcPr>
            <w:tcW w:w="2160" w:type="dxa"/>
          </w:tcPr>
          <w:p w14:paraId="365BCAAA" w14:textId="77777777" w:rsidR="00E818AB" w:rsidRDefault="00000000">
            <w:r>
              <w:t>Medium</w:t>
            </w:r>
          </w:p>
        </w:tc>
        <w:tc>
          <w:tcPr>
            <w:tcW w:w="2160" w:type="dxa"/>
          </w:tcPr>
          <w:p w14:paraId="7A7AB1B3" w14:textId="77777777" w:rsidR="00E818AB" w:rsidRDefault="00000000">
            <w:r>
              <w:t>Reach</w:t>
            </w:r>
          </w:p>
        </w:tc>
        <w:tc>
          <w:tcPr>
            <w:tcW w:w="2160" w:type="dxa"/>
          </w:tcPr>
          <w:p w14:paraId="500006FA" w14:textId="77777777" w:rsidR="00E818AB" w:rsidRDefault="00000000">
            <w:r>
              <w:t>Outcome</w:t>
            </w:r>
          </w:p>
        </w:tc>
      </w:tr>
      <w:tr w:rsidR="00E818AB" w14:paraId="6328AFD7" w14:textId="77777777">
        <w:tc>
          <w:tcPr>
            <w:tcW w:w="2160" w:type="dxa"/>
          </w:tcPr>
          <w:p w14:paraId="4612C4C9" w14:textId="77777777" w:rsidR="00E818AB" w:rsidRDefault="00000000">
            <w:r>
              <w:t>[placeholder]</w:t>
            </w:r>
          </w:p>
        </w:tc>
        <w:tc>
          <w:tcPr>
            <w:tcW w:w="2160" w:type="dxa"/>
          </w:tcPr>
          <w:p w14:paraId="59143433" w14:textId="77777777" w:rsidR="00E818AB" w:rsidRDefault="00000000">
            <w:r>
              <w:t>[placeholder]</w:t>
            </w:r>
          </w:p>
        </w:tc>
        <w:tc>
          <w:tcPr>
            <w:tcW w:w="2160" w:type="dxa"/>
          </w:tcPr>
          <w:p w14:paraId="772378EB" w14:textId="77777777" w:rsidR="00E818AB" w:rsidRDefault="00000000">
            <w:r>
              <w:t>[placeholder]</w:t>
            </w:r>
          </w:p>
        </w:tc>
        <w:tc>
          <w:tcPr>
            <w:tcW w:w="2160" w:type="dxa"/>
          </w:tcPr>
          <w:p w14:paraId="26E2BAE5" w14:textId="77777777" w:rsidR="00E818AB" w:rsidRDefault="00000000">
            <w:r>
              <w:t>[placeholder]</w:t>
            </w:r>
          </w:p>
        </w:tc>
      </w:tr>
    </w:tbl>
    <w:p w14:paraId="2AEEC457" w14:textId="77777777" w:rsidR="00E818AB" w:rsidRDefault="00000000">
      <w:r>
        <w:t>See Annex C for advert copies &amp; interview notes.</w:t>
      </w:r>
    </w:p>
    <w:p w14:paraId="24EF1366" w14:textId="77777777" w:rsidR="00E818AB" w:rsidRDefault="00000000">
      <w:pPr>
        <w:pStyle w:val="Heading2"/>
      </w:pPr>
      <w:r>
        <w:t>7  Identified Candidate (optional)</w:t>
      </w:r>
    </w:p>
    <w:tbl>
      <w:tblPr>
        <w:tblStyle w:val="TableGrid"/>
        <w:tblW w:w="0" w:type="auto"/>
        <w:tblLook w:val="04A0" w:firstRow="1" w:lastRow="0" w:firstColumn="1" w:lastColumn="0" w:noHBand="0" w:noVBand="1"/>
      </w:tblPr>
      <w:tblGrid>
        <w:gridCol w:w="4320"/>
        <w:gridCol w:w="4320"/>
      </w:tblGrid>
      <w:tr w:rsidR="00E818AB" w14:paraId="5206D5E1" w14:textId="77777777">
        <w:tc>
          <w:tcPr>
            <w:tcW w:w="4320" w:type="dxa"/>
          </w:tcPr>
          <w:p w14:paraId="02C80913" w14:textId="77777777" w:rsidR="00E818AB" w:rsidRDefault="00000000">
            <w:r>
              <w:t>Full name</w:t>
            </w:r>
          </w:p>
        </w:tc>
        <w:tc>
          <w:tcPr>
            <w:tcW w:w="4320" w:type="dxa"/>
          </w:tcPr>
          <w:p w14:paraId="4F10C949" w14:textId="77777777" w:rsidR="00E818AB" w:rsidRDefault="00000000">
            <w:r>
              <w:t>[placeholder]</w:t>
            </w:r>
          </w:p>
        </w:tc>
      </w:tr>
      <w:tr w:rsidR="00E818AB" w14:paraId="5883668C" w14:textId="77777777">
        <w:tc>
          <w:tcPr>
            <w:tcW w:w="4320" w:type="dxa"/>
          </w:tcPr>
          <w:p w14:paraId="6B47F9D8" w14:textId="77777777" w:rsidR="00E818AB" w:rsidRDefault="00000000">
            <w:r>
              <w:t>Date of Birth</w:t>
            </w:r>
          </w:p>
        </w:tc>
        <w:tc>
          <w:tcPr>
            <w:tcW w:w="4320" w:type="dxa"/>
          </w:tcPr>
          <w:p w14:paraId="4348BCE5" w14:textId="77777777" w:rsidR="00E818AB" w:rsidRDefault="00000000">
            <w:r>
              <w:t>[placeholder]</w:t>
            </w:r>
          </w:p>
        </w:tc>
      </w:tr>
      <w:tr w:rsidR="00E818AB" w14:paraId="6BBFE225" w14:textId="77777777">
        <w:tc>
          <w:tcPr>
            <w:tcW w:w="4320" w:type="dxa"/>
          </w:tcPr>
          <w:p w14:paraId="4401DC08" w14:textId="77777777" w:rsidR="00E818AB" w:rsidRDefault="00000000">
            <w:r>
              <w:t>Nationality</w:t>
            </w:r>
          </w:p>
        </w:tc>
        <w:tc>
          <w:tcPr>
            <w:tcW w:w="4320" w:type="dxa"/>
          </w:tcPr>
          <w:p w14:paraId="1662EA36" w14:textId="77777777" w:rsidR="00E818AB" w:rsidRDefault="00000000">
            <w:r>
              <w:t>[placeholder]</w:t>
            </w:r>
          </w:p>
        </w:tc>
      </w:tr>
      <w:tr w:rsidR="00E818AB" w14:paraId="12B5E5EC" w14:textId="77777777">
        <w:tc>
          <w:tcPr>
            <w:tcW w:w="4320" w:type="dxa"/>
          </w:tcPr>
          <w:p w14:paraId="3B539F0D" w14:textId="77777777" w:rsidR="00E818AB" w:rsidRDefault="00000000">
            <w:r>
              <w:t>Current UK status</w:t>
            </w:r>
          </w:p>
        </w:tc>
        <w:tc>
          <w:tcPr>
            <w:tcW w:w="4320" w:type="dxa"/>
          </w:tcPr>
          <w:p w14:paraId="12098812" w14:textId="77777777" w:rsidR="00E818AB" w:rsidRDefault="00000000">
            <w:r>
              <w:t>[placeholder]</w:t>
            </w:r>
          </w:p>
        </w:tc>
      </w:tr>
      <w:tr w:rsidR="00E818AB" w14:paraId="5611525C" w14:textId="77777777">
        <w:tc>
          <w:tcPr>
            <w:tcW w:w="4320" w:type="dxa"/>
          </w:tcPr>
          <w:p w14:paraId="674237DE" w14:textId="77777777" w:rsidR="00E818AB" w:rsidRDefault="00000000">
            <w:r>
              <w:t>Current role &amp; duties</w:t>
            </w:r>
          </w:p>
        </w:tc>
        <w:tc>
          <w:tcPr>
            <w:tcW w:w="4320" w:type="dxa"/>
          </w:tcPr>
          <w:p w14:paraId="72663522" w14:textId="77777777" w:rsidR="00E818AB" w:rsidRDefault="00000000">
            <w:r>
              <w:t>[placeholder]</w:t>
            </w:r>
          </w:p>
        </w:tc>
      </w:tr>
      <w:tr w:rsidR="00E818AB" w14:paraId="3C2D41F3" w14:textId="77777777">
        <w:tc>
          <w:tcPr>
            <w:tcW w:w="4320" w:type="dxa"/>
          </w:tcPr>
          <w:p w14:paraId="71917ABF" w14:textId="77777777" w:rsidR="00E818AB" w:rsidRDefault="00000000">
            <w:r>
              <w:t>How identified</w:t>
            </w:r>
          </w:p>
        </w:tc>
        <w:tc>
          <w:tcPr>
            <w:tcW w:w="4320" w:type="dxa"/>
          </w:tcPr>
          <w:p w14:paraId="751EDDBB" w14:textId="77777777" w:rsidR="00E818AB" w:rsidRDefault="00000000">
            <w:r>
              <w:t>[placeholder]</w:t>
            </w:r>
          </w:p>
        </w:tc>
      </w:tr>
      <w:tr w:rsidR="00E818AB" w14:paraId="708B657C" w14:textId="77777777">
        <w:tc>
          <w:tcPr>
            <w:tcW w:w="4320" w:type="dxa"/>
          </w:tcPr>
          <w:p w14:paraId="2F47DA39" w14:textId="77777777" w:rsidR="00E818AB" w:rsidRDefault="00000000">
            <w:r>
              <w:t>Payslips attached</w:t>
            </w:r>
          </w:p>
        </w:tc>
        <w:tc>
          <w:tcPr>
            <w:tcW w:w="4320" w:type="dxa"/>
          </w:tcPr>
          <w:p w14:paraId="728B9977" w14:textId="77777777" w:rsidR="00E818AB" w:rsidRDefault="00000000">
            <w:r>
              <w:t>[placeholder]</w:t>
            </w:r>
          </w:p>
        </w:tc>
      </w:tr>
      <w:tr w:rsidR="00E818AB" w14:paraId="7626A425" w14:textId="77777777">
        <w:tc>
          <w:tcPr>
            <w:tcW w:w="4320" w:type="dxa"/>
          </w:tcPr>
          <w:p w14:paraId="2EC13E9C" w14:textId="77777777" w:rsidR="00E818AB" w:rsidRDefault="00000000">
            <w:r>
              <w:t>Notes</w:t>
            </w:r>
          </w:p>
        </w:tc>
        <w:tc>
          <w:tcPr>
            <w:tcW w:w="4320" w:type="dxa"/>
          </w:tcPr>
          <w:p w14:paraId="468BA430" w14:textId="77777777" w:rsidR="00E818AB" w:rsidRDefault="00000000">
            <w:r>
              <w:t>[placeholder]</w:t>
            </w:r>
          </w:p>
        </w:tc>
      </w:tr>
    </w:tbl>
    <w:p w14:paraId="4374100F" w14:textId="77777777" w:rsidR="00E818AB" w:rsidRDefault="00000000">
      <w:pPr>
        <w:pStyle w:val="Heading2"/>
      </w:pPr>
      <w:r>
        <w:t>8  Compliance Systems</w:t>
      </w:r>
    </w:p>
    <w:p w14:paraId="5698E996" w14:textId="77777777" w:rsidR="00E818AB" w:rsidRDefault="00000000">
      <w:r>
        <w:t>- HRIS tracks visa expiry, absences, addresses.</w:t>
      </w:r>
    </w:p>
    <w:p w14:paraId="43460D0A" w14:textId="77777777" w:rsidR="00E818AB" w:rsidRDefault="00000000">
      <w:r>
        <w:t>- Automated right-to-work checks (IDVT / DBS).</w:t>
      </w:r>
    </w:p>
    <w:p w14:paraId="716F0189" w14:textId="77777777" w:rsidR="00E818AB" w:rsidRDefault="00000000">
      <w:r>
        <w:t>- Level 1/2 users trained via SoftHire LMS (certificates in Annex E).</w:t>
      </w:r>
    </w:p>
    <w:p w14:paraId="4A9ADADB" w14:textId="1B903014" w:rsidR="00E818AB" w:rsidRDefault="00000000">
      <w:pPr>
        <w:pStyle w:val="Heading2"/>
      </w:pPr>
      <w:proofErr w:type="gramStart"/>
      <w:r>
        <w:lastRenderedPageBreak/>
        <w:t>9  Mandatory</w:t>
      </w:r>
      <w:proofErr w:type="gramEnd"/>
      <w:r>
        <w:t xml:space="preserve"> &amp; Supplementary Documents Provided</w:t>
      </w:r>
      <w:r w:rsidR="00901F40">
        <w:t xml:space="preserve"> </w:t>
      </w:r>
    </w:p>
    <w:p w14:paraId="2C02C3CB" w14:textId="77777777" w:rsidR="00901F40" w:rsidRDefault="00901F40" w:rsidP="00901F40"/>
    <w:p w14:paraId="76D78ABA" w14:textId="18ADAEC6" w:rsidR="00901F40" w:rsidRDefault="00901F40" w:rsidP="00901F40">
      <w:r>
        <w:t>Mandatory to provide at least 4 of the below documents (</w:t>
      </w:r>
      <w:r w:rsidRPr="00451310">
        <w:rPr>
          <w:b/>
          <w:bCs/>
        </w:rPr>
        <w:t>unless online checkable</w:t>
      </w:r>
      <w:r w:rsidR="00451310" w:rsidRPr="00451310">
        <w:rPr>
          <w:b/>
          <w:bCs/>
        </w:rPr>
        <w:t xml:space="preserve"> – as above</w:t>
      </w:r>
      <w: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7"/>
        <w:gridCol w:w="6773"/>
      </w:tblGrid>
      <w:tr w:rsidR="00901F40" w:rsidRPr="00901F40" w14:paraId="3A47009E" w14:textId="77777777" w:rsidTr="00901F40">
        <w:trPr>
          <w:tblHeader/>
          <w:tblCellSpacing w:w="15" w:type="dxa"/>
        </w:trPr>
        <w:tc>
          <w:tcPr>
            <w:tcW w:w="0" w:type="auto"/>
            <w:vAlign w:val="center"/>
            <w:hideMark/>
          </w:tcPr>
          <w:p w14:paraId="3F50C1E1" w14:textId="77777777" w:rsidR="00901F40" w:rsidRPr="00901F40" w:rsidRDefault="00901F40" w:rsidP="00901F40">
            <w:pPr>
              <w:spacing w:after="0" w:line="240" w:lineRule="auto"/>
              <w:jc w:val="center"/>
              <w:rPr>
                <w:rFonts w:ascii="Times New Roman" w:eastAsia="Times New Roman" w:hAnsi="Times New Roman" w:cs="Times New Roman"/>
                <w:b/>
                <w:bCs/>
                <w:sz w:val="24"/>
                <w:szCs w:val="24"/>
                <w:lang w:val="en-GB" w:eastAsia="en-GB"/>
              </w:rPr>
            </w:pPr>
            <w:r w:rsidRPr="00901F40">
              <w:rPr>
                <w:rFonts w:ascii="Times New Roman" w:eastAsia="Times New Roman" w:hAnsi="Times New Roman" w:cs="Times New Roman"/>
                <w:b/>
                <w:bCs/>
                <w:sz w:val="24"/>
                <w:szCs w:val="24"/>
                <w:lang w:val="en-GB" w:eastAsia="en-GB"/>
              </w:rPr>
              <w:t>Category</w:t>
            </w:r>
          </w:p>
        </w:tc>
        <w:tc>
          <w:tcPr>
            <w:tcW w:w="0" w:type="auto"/>
            <w:vAlign w:val="center"/>
            <w:hideMark/>
          </w:tcPr>
          <w:p w14:paraId="182ABAA5" w14:textId="77777777" w:rsidR="00901F40" w:rsidRPr="00901F40" w:rsidRDefault="00901F40" w:rsidP="00901F40">
            <w:pPr>
              <w:spacing w:after="0" w:line="240" w:lineRule="auto"/>
              <w:jc w:val="center"/>
              <w:rPr>
                <w:rFonts w:ascii="Times New Roman" w:eastAsia="Times New Roman" w:hAnsi="Times New Roman" w:cs="Times New Roman"/>
                <w:b/>
                <w:bCs/>
                <w:sz w:val="24"/>
                <w:szCs w:val="24"/>
                <w:lang w:val="en-GB" w:eastAsia="en-GB"/>
              </w:rPr>
            </w:pPr>
            <w:r w:rsidRPr="00901F40">
              <w:rPr>
                <w:rFonts w:ascii="Times New Roman" w:eastAsia="Times New Roman" w:hAnsi="Times New Roman" w:cs="Times New Roman"/>
                <w:b/>
                <w:bCs/>
                <w:sz w:val="24"/>
                <w:szCs w:val="24"/>
                <w:lang w:val="en-GB" w:eastAsia="en-GB"/>
              </w:rPr>
              <w:t>Evidence the Home Office will accept</w:t>
            </w:r>
          </w:p>
        </w:tc>
      </w:tr>
      <w:tr w:rsidR="00901F40" w:rsidRPr="00901F40" w14:paraId="2F11D3F0" w14:textId="77777777" w:rsidTr="00901F40">
        <w:trPr>
          <w:tblCellSpacing w:w="15" w:type="dxa"/>
        </w:trPr>
        <w:tc>
          <w:tcPr>
            <w:tcW w:w="0" w:type="auto"/>
            <w:vAlign w:val="center"/>
            <w:hideMark/>
          </w:tcPr>
          <w:p w14:paraId="50EF7B79" w14:textId="77777777" w:rsidR="00901F40" w:rsidRPr="00901F40" w:rsidRDefault="00901F40" w:rsidP="00901F40">
            <w:pPr>
              <w:spacing w:after="0" w:line="240" w:lineRule="auto"/>
              <w:rPr>
                <w:rFonts w:ascii="Times New Roman" w:eastAsia="Times New Roman" w:hAnsi="Times New Roman" w:cs="Times New Roman"/>
                <w:sz w:val="24"/>
                <w:szCs w:val="24"/>
                <w:lang w:val="en-GB" w:eastAsia="en-GB"/>
              </w:rPr>
            </w:pPr>
            <w:r w:rsidRPr="00901F40">
              <w:rPr>
                <w:rFonts w:ascii="Times New Roman" w:eastAsia="Times New Roman" w:hAnsi="Times New Roman" w:cs="Times New Roman"/>
                <w:b/>
                <w:bCs/>
                <w:sz w:val="24"/>
                <w:szCs w:val="24"/>
                <w:lang w:val="en-GB" w:eastAsia="en-GB"/>
              </w:rPr>
              <w:t>Business standing / trading presence</w:t>
            </w:r>
          </w:p>
        </w:tc>
        <w:tc>
          <w:tcPr>
            <w:tcW w:w="0" w:type="auto"/>
            <w:vAlign w:val="center"/>
            <w:hideMark/>
          </w:tcPr>
          <w:p w14:paraId="0E60B524" w14:textId="77777777" w:rsidR="00901F40" w:rsidRPr="00901F40" w:rsidRDefault="00901F40" w:rsidP="00901F40">
            <w:pPr>
              <w:spacing w:after="0" w:line="240" w:lineRule="auto"/>
              <w:rPr>
                <w:rFonts w:ascii="Times New Roman" w:eastAsia="Times New Roman" w:hAnsi="Times New Roman" w:cs="Times New Roman"/>
                <w:sz w:val="24"/>
                <w:szCs w:val="24"/>
                <w:lang w:val="en-GB" w:eastAsia="en-GB"/>
              </w:rPr>
            </w:pPr>
            <w:r w:rsidRPr="00901F40">
              <w:rPr>
                <w:rFonts w:ascii="Times New Roman" w:eastAsia="Times New Roman" w:hAnsi="Times New Roman" w:cs="Times New Roman"/>
                <w:sz w:val="24"/>
                <w:szCs w:val="24"/>
                <w:lang w:val="en-GB" w:eastAsia="en-GB"/>
              </w:rPr>
              <w:t>• Certificate of incorporation or current Companies-House “Company snapshot”• Proof of ownership or signed lease for business premises(</w:t>
            </w:r>
            <w:hyperlink r:id="rId6" w:tooltip="&#10;      Appendix A: supporting documents for sponsor licence application (accessible version) - GOV.UK&#10;  " w:history="1">
              <w:r w:rsidRPr="00901F40">
                <w:rPr>
                  <w:rFonts w:ascii="Times New Roman" w:eastAsia="Times New Roman" w:hAnsi="Times New Roman" w:cs="Times New Roman"/>
                  <w:color w:val="0000FF"/>
                  <w:sz w:val="24"/>
                  <w:szCs w:val="24"/>
                  <w:u w:val="single"/>
                  <w:lang w:val="en-GB" w:eastAsia="en-GB"/>
                </w:rPr>
                <w:t>gov.uk</w:t>
              </w:r>
            </w:hyperlink>
            <w:r w:rsidRPr="00901F40">
              <w:rPr>
                <w:rFonts w:ascii="Times New Roman" w:eastAsia="Times New Roman" w:hAnsi="Times New Roman" w:cs="Times New Roman"/>
                <w:sz w:val="24"/>
                <w:szCs w:val="24"/>
                <w:lang w:val="en-GB" w:eastAsia="en-GB"/>
              </w:rPr>
              <w:t>)</w:t>
            </w:r>
          </w:p>
        </w:tc>
      </w:tr>
      <w:tr w:rsidR="00901F40" w:rsidRPr="00901F40" w14:paraId="342BEC2B" w14:textId="77777777" w:rsidTr="00901F40">
        <w:trPr>
          <w:tblCellSpacing w:w="15" w:type="dxa"/>
        </w:trPr>
        <w:tc>
          <w:tcPr>
            <w:tcW w:w="0" w:type="auto"/>
            <w:vAlign w:val="center"/>
            <w:hideMark/>
          </w:tcPr>
          <w:p w14:paraId="59FC57F5" w14:textId="77777777" w:rsidR="00901F40" w:rsidRPr="00901F40" w:rsidRDefault="00901F40" w:rsidP="00901F40">
            <w:pPr>
              <w:spacing w:after="0" w:line="240" w:lineRule="auto"/>
              <w:rPr>
                <w:rFonts w:ascii="Times New Roman" w:eastAsia="Times New Roman" w:hAnsi="Times New Roman" w:cs="Times New Roman"/>
                <w:sz w:val="24"/>
                <w:szCs w:val="24"/>
                <w:lang w:val="en-GB" w:eastAsia="en-GB"/>
              </w:rPr>
            </w:pPr>
            <w:r w:rsidRPr="00901F40">
              <w:rPr>
                <w:rFonts w:ascii="Times New Roman" w:eastAsia="Times New Roman" w:hAnsi="Times New Roman" w:cs="Times New Roman"/>
                <w:b/>
                <w:bCs/>
                <w:sz w:val="24"/>
                <w:szCs w:val="24"/>
                <w:lang w:val="en-GB" w:eastAsia="en-GB"/>
              </w:rPr>
              <w:t>Insurance</w:t>
            </w:r>
          </w:p>
        </w:tc>
        <w:tc>
          <w:tcPr>
            <w:tcW w:w="0" w:type="auto"/>
            <w:vAlign w:val="center"/>
            <w:hideMark/>
          </w:tcPr>
          <w:p w14:paraId="40C72D91" w14:textId="77777777" w:rsidR="00901F40" w:rsidRPr="00901F40" w:rsidRDefault="00901F40" w:rsidP="00901F40">
            <w:pPr>
              <w:spacing w:after="0" w:line="240" w:lineRule="auto"/>
              <w:rPr>
                <w:rFonts w:ascii="Times New Roman" w:eastAsia="Times New Roman" w:hAnsi="Times New Roman" w:cs="Times New Roman"/>
                <w:sz w:val="24"/>
                <w:szCs w:val="24"/>
                <w:lang w:val="en-GB" w:eastAsia="en-GB"/>
              </w:rPr>
            </w:pPr>
            <w:r w:rsidRPr="00901F40">
              <w:rPr>
                <w:rFonts w:ascii="Times New Roman" w:eastAsia="Times New Roman" w:hAnsi="Times New Roman" w:cs="Times New Roman"/>
                <w:sz w:val="24"/>
                <w:szCs w:val="24"/>
                <w:lang w:val="en-GB" w:eastAsia="en-GB"/>
              </w:rPr>
              <w:t>Employer’s liability insurance certificate (minimum £5 million, issued by an FCA-authorised insurer)(</w:t>
            </w:r>
            <w:hyperlink r:id="rId7" w:tooltip="&#10;      Appendix A: supporting documents for sponsor licence application (accessible version) - GOV.UK&#10;  " w:history="1">
              <w:r w:rsidRPr="00901F40">
                <w:rPr>
                  <w:rFonts w:ascii="Times New Roman" w:eastAsia="Times New Roman" w:hAnsi="Times New Roman" w:cs="Times New Roman"/>
                  <w:color w:val="0000FF"/>
                  <w:sz w:val="24"/>
                  <w:szCs w:val="24"/>
                  <w:u w:val="single"/>
                  <w:lang w:val="en-GB" w:eastAsia="en-GB"/>
                </w:rPr>
                <w:t>gov.uk</w:t>
              </w:r>
            </w:hyperlink>
            <w:r w:rsidRPr="00901F40">
              <w:rPr>
                <w:rFonts w:ascii="Times New Roman" w:eastAsia="Times New Roman" w:hAnsi="Times New Roman" w:cs="Times New Roman"/>
                <w:sz w:val="24"/>
                <w:szCs w:val="24"/>
                <w:lang w:val="en-GB" w:eastAsia="en-GB"/>
              </w:rPr>
              <w:t>)</w:t>
            </w:r>
          </w:p>
        </w:tc>
      </w:tr>
      <w:tr w:rsidR="00901F40" w:rsidRPr="00901F40" w14:paraId="65065B87" w14:textId="77777777" w:rsidTr="00901F40">
        <w:trPr>
          <w:tblCellSpacing w:w="15" w:type="dxa"/>
        </w:trPr>
        <w:tc>
          <w:tcPr>
            <w:tcW w:w="0" w:type="auto"/>
            <w:vAlign w:val="center"/>
            <w:hideMark/>
          </w:tcPr>
          <w:p w14:paraId="140FF4F5" w14:textId="77777777" w:rsidR="00901F40" w:rsidRPr="00901F40" w:rsidRDefault="00901F40" w:rsidP="00901F40">
            <w:pPr>
              <w:spacing w:after="0" w:line="240" w:lineRule="auto"/>
              <w:rPr>
                <w:rFonts w:ascii="Times New Roman" w:eastAsia="Times New Roman" w:hAnsi="Times New Roman" w:cs="Times New Roman"/>
                <w:sz w:val="24"/>
                <w:szCs w:val="24"/>
                <w:lang w:val="en-GB" w:eastAsia="en-GB"/>
              </w:rPr>
            </w:pPr>
            <w:r w:rsidRPr="00901F40">
              <w:rPr>
                <w:rFonts w:ascii="Times New Roman" w:eastAsia="Times New Roman" w:hAnsi="Times New Roman" w:cs="Times New Roman"/>
                <w:b/>
                <w:bCs/>
                <w:sz w:val="24"/>
                <w:szCs w:val="24"/>
                <w:lang w:val="en-GB" w:eastAsia="en-GB"/>
              </w:rPr>
              <w:t>HMRC registrations</w:t>
            </w:r>
          </w:p>
        </w:tc>
        <w:tc>
          <w:tcPr>
            <w:tcW w:w="0" w:type="auto"/>
            <w:vAlign w:val="center"/>
            <w:hideMark/>
          </w:tcPr>
          <w:p w14:paraId="43350B7C" w14:textId="77777777" w:rsidR="00901F40" w:rsidRPr="00901F40" w:rsidRDefault="00901F40" w:rsidP="00901F40">
            <w:pPr>
              <w:spacing w:after="0" w:line="240" w:lineRule="auto"/>
              <w:rPr>
                <w:rFonts w:ascii="Times New Roman" w:eastAsia="Times New Roman" w:hAnsi="Times New Roman" w:cs="Times New Roman"/>
                <w:sz w:val="24"/>
                <w:szCs w:val="24"/>
                <w:lang w:val="en-GB" w:eastAsia="en-GB"/>
              </w:rPr>
            </w:pPr>
            <w:r w:rsidRPr="00901F40">
              <w:rPr>
                <w:rFonts w:ascii="Times New Roman" w:eastAsia="Times New Roman" w:hAnsi="Times New Roman" w:cs="Times New Roman"/>
                <w:sz w:val="24"/>
                <w:szCs w:val="24"/>
                <w:lang w:val="en-GB" w:eastAsia="en-GB"/>
              </w:rPr>
              <w:t>• PAYE &amp; Accounts-Office reference letter • Corporation-tax UTR acknowledgement (CT620/CT603) • VAT registration certificate or online VAT look-up (registration number only)(</w:t>
            </w:r>
            <w:hyperlink r:id="rId8" w:tooltip="&#10;      Appendix A: supporting documents for sponsor licence application (accessible version) - GOV.UK&#10;  " w:history="1">
              <w:r w:rsidRPr="00901F40">
                <w:rPr>
                  <w:rFonts w:ascii="Times New Roman" w:eastAsia="Times New Roman" w:hAnsi="Times New Roman" w:cs="Times New Roman"/>
                  <w:color w:val="0000FF"/>
                  <w:sz w:val="24"/>
                  <w:szCs w:val="24"/>
                  <w:u w:val="single"/>
                  <w:lang w:val="en-GB" w:eastAsia="en-GB"/>
                </w:rPr>
                <w:t>gov.uk</w:t>
              </w:r>
            </w:hyperlink>
            <w:r w:rsidRPr="00901F40">
              <w:rPr>
                <w:rFonts w:ascii="Times New Roman" w:eastAsia="Times New Roman" w:hAnsi="Times New Roman" w:cs="Times New Roman"/>
                <w:sz w:val="24"/>
                <w:szCs w:val="24"/>
                <w:lang w:val="en-GB" w:eastAsia="en-GB"/>
              </w:rPr>
              <w:t>)</w:t>
            </w:r>
          </w:p>
        </w:tc>
      </w:tr>
      <w:tr w:rsidR="00901F40" w:rsidRPr="00901F40" w14:paraId="6336F75B" w14:textId="77777777" w:rsidTr="00901F40">
        <w:trPr>
          <w:tblCellSpacing w:w="15" w:type="dxa"/>
        </w:trPr>
        <w:tc>
          <w:tcPr>
            <w:tcW w:w="0" w:type="auto"/>
            <w:vAlign w:val="center"/>
            <w:hideMark/>
          </w:tcPr>
          <w:p w14:paraId="3FF22ED2" w14:textId="77777777" w:rsidR="00901F40" w:rsidRPr="00901F40" w:rsidRDefault="00901F40" w:rsidP="00901F40">
            <w:pPr>
              <w:spacing w:after="0" w:line="240" w:lineRule="auto"/>
              <w:rPr>
                <w:rFonts w:ascii="Times New Roman" w:eastAsia="Times New Roman" w:hAnsi="Times New Roman" w:cs="Times New Roman"/>
                <w:sz w:val="24"/>
                <w:szCs w:val="24"/>
                <w:lang w:val="en-GB" w:eastAsia="en-GB"/>
              </w:rPr>
            </w:pPr>
            <w:r w:rsidRPr="00901F40">
              <w:rPr>
                <w:rFonts w:ascii="Times New Roman" w:eastAsia="Times New Roman" w:hAnsi="Times New Roman" w:cs="Times New Roman"/>
                <w:b/>
                <w:bCs/>
                <w:sz w:val="24"/>
                <w:szCs w:val="24"/>
                <w:lang w:val="en-GB" w:eastAsia="en-GB"/>
              </w:rPr>
              <w:t>Financial position</w:t>
            </w:r>
          </w:p>
        </w:tc>
        <w:tc>
          <w:tcPr>
            <w:tcW w:w="0" w:type="auto"/>
            <w:vAlign w:val="center"/>
            <w:hideMark/>
          </w:tcPr>
          <w:p w14:paraId="48FB13E4" w14:textId="77777777" w:rsidR="00901F40" w:rsidRPr="00901F40" w:rsidRDefault="00901F40" w:rsidP="00901F40">
            <w:pPr>
              <w:spacing w:after="0" w:line="240" w:lineRule="auto"/>
              <w:rPr>
                <w:rFonts w:ascii="Times New Roman" w:eastAsia="Times New Roman" w:hAnsi="Times New Roman" w:cs="Times New Roman"/>
                <w:sz w:val="24"/>
                <w:szCs w:val="24"/>
                <w:lang w:val="en-GB" w:eastAsia="en-GB"/>
              </w:rPr>
            </w:pPr>
            <w:r w:rsidRPr="00901F40">
              <w:rPr>
                <w:rFonts w:ascii="Times New Roman" w:eastAsia="Times New Roman" w:hAnsi="Times New Roman" w:cs="Times New Roman"/>
                <w:sz w:val="24"/>
                <w:szCs w:val="24"/>
                <w:lang w:val="en-GB" w:eastAsia="en-GB"/>
              </w:rPr>
              <w:t xml:space="preserve">• Most recent audited </w:t>
            </w:r>
            <w:r w:rsidRPr="00901F40">
              <w:rPr>
                <w:rFonts w:ascii="Times New Roman" w:eastAsia="Times New Roman" w:hAnsi="Times New Roman" w:cs="Times New Roman"/>
                <w:b/>
                <w:bCs/>
                <w:sz w:val="24"/>
                <w:szCs w:val="24"/>
                <w:lang w:val="en-GB" w:eastAsia="en-GB"/>
              </w:rPr>
              <w:t>or</w:t>
            </w:r>
            <w:r w:rsidRPr="00901F40">
              <w:rPr>
                <w:rFonts w:ascii="Times New Roman" w:eastAsia="Times New Roman" w:hAnsi="Times New Roman" w:cs="Times New Roman"/>
                <w:sz w:val="24"/>
                <w:szCs w:val="24"/>
                <w:lang w:val="en-GB" w:eastAsia="en-GB"/>
              </w:rPr>
              <w:t xml:space="preserve"> unaudited annual accounts • Most recent corporate/business bank statements (last 3 months) • Bank letter describing the history of dealings (counts as a second doc only for start-ups &lt; 18 months)(</w:t>
            </w:r>
            <w:hyperlink r:id="rId9" w:tooltip="&#10;      Appendix A: supporting documents for sponsor licence application (accessible version) - GOV.UK&#10;  " w:history="1">
              <w:r w:rsidRPr="00901F40">
                <w:rPr>
                  <w:rFonts w:ascii="Times New Roman" w:eastAsia="Times New Roman" w:hAnsi="Times New Roman" w:cs="Times New Roman"/>
                  <w:color w:val="0000FF"/>
                  <w:sz w:val="24"/>
                  <w:szCs w:val="24"/>
                  <w:u w:val="single"/>
                  <w:lang w:val="en-GB" w:eastAsia="en-GB"/>
                </w:rPr>
                <w:t>gov.uk</w:t>
              </w:r>
            </w:hyperlink>
            <w:r w:rsidRPr="00901F40">
              <w:rPr>
                <w:rFonts w:ascii="Times New Roman" w:eastAsia="Times New Roman" w:hAnsi="Times New Roman" w:cs="Times New Roman"/>
                <w:sz w:val="24"/>
                <w:szCs w:val="24"/>
                <w:lang w:val="en-GB" w:eastAsia="en-GB"/>
              </w:rPr>
              <w:t>)</w:t>
            </w:r>
          </w:p>
        </w:tc>
      </w:tr>
      <w:tr w:rsidR="00901F40" w:rsidRPr="00901F40" w14:paraId="72CF4D92" w14:textId="77777777" w:rsidTr="00901F40">
        <w:trPr>
          <w:tblCellSpacing w:w="15" w:type="dxa"/>
        </w:trPr>
        <w:tc>
          <w:tcPr>
            <w:tcW w:w="0" w:type="auto"/>
            <w:vAlign w:val="center"/>
            <w:hideMark/>
          </w:tcPr>
          <w:p w14:paraId="4EBC3C9E" w14:textId="77777777" w:rsidR="00901F40" w:rsidRPr="00901F40" w:rsidRDefault="00901F40" w:rsidP="00901F40">
            <w:pPr>
              <w:spacing w:after="0" w:line="240" w:lineRule="auto"/>
              <w:rPr>
                <w:rFonts w:ascii="Times New Roman" w:eastAsia="Times New Roman" w:hAnsi="Times New Roman" w:cs="Times New Roman"/>
                <w:sz w:val="24"/>
                <w:szCs w:val="24"/>
                <w:lang w:val="en-GB" w:eastAsia="en-GB"/>
              </w:rPr>
            </w:pPr>
            <w:r w:rsidRPr="00901F40">
              <w:rPr>
                <w:rFonts w:ascii="Times New Roman" w:eastAsia="Times New Roman" w:hAnsi="Times New Roman" w:cs="Times New Roman"/>
                <w:b/>
                <w:bCs/>
                <w:sz w:val="24"/>
                <w:szCs w:val="24"/>
                <w:lang w:val="en-GB" w:eastAsia="en-GB"/>
              </w:rPr>
              <w:t>Regulated activity</w:t>
            </w:r>
          </w:p>
        </w:tc>
        <w:tc>
          <w:tcPr>
            <w:tcW w:w="0" w:type="auto"/>
            <w:vAlign w:val="center"/>
            <w:hideMark/>
          </w:tcPr>
          <w:p w14:paraId="266E5C15" w14:textId="77777777" w:rsidR="00901F40" w:rsidRPr="00901F40" w:rsidRDefault="00901F40" w:rsidP="00901F40">
            <w:pPr>
              <w:spacing w:after="0" w:line="240" w:lineRule="auto"/>
              <w:rPr>
                <w:rFonts w:ascii="Times New Roman" w:eastAsia="Times New Roman" w:hAnsi="Times New Roman" w:cs="Times New Roman"/>
                <w:sz w:val="24"/>
                <w:szCs w:val="24"/>
                <w:lang w:val="en-GB" w:eastAsia="en-GB"/>
              </w:rPr>
            </w:pPr>
            <w:r w:rsidRPr="00901F40">
              <w:rPr>
                <w:rFonts w:ascii="Times New Roman" w:eastAsia="Times New Roman" w:hAnsi="Times New Roman" w:cs="Times New Roman"/>
                <w:sz w:val="24"/>
                <w:szCs w:val="24"/>
                <w:lang w:val="en-GB" w:eastAsia="en-GB"/>
              </w:rPr>
              <w:t>Proof of registration with relevant regulator (FCA / PRA, CQC, Ofsted, SRA, etc.) – online check acceptable if you supply the register name &amp; number(</w:t>
            </w:r>
            <w:hyperlink r:id="rId10" w:tooltip="&#10;      Appendix A: supporting documents for sponsor licence application (accessible version) - GOV.UK&#10;  " w:history="1">
              <w:r w:rsidRPr="00901F40">
                <w:rPr>
                  <w:rFonts w:ascii="Times New Roman" w:eastAsia="Times New Roman" w:hAnsi="Times New Roman" w:cs="Times New Roman"/>
                  <w:color w:val="0000FF"/>
                  <w:sz w:val="24"/>
                  <w:szCs w:val="24"/>
                  <w:u w:val="single"/>
                  <w:lang w:val="en-GB" w:eastAsia="en-GB"/>
                </w:rPr>
                <w:t>gov.uk</w:t>
              </w:r>
            </w:hyperlink>
            <w:r w:rsidRPr="00901F40">
              <w:rPr>
                <w:rFonts w:ascii="Times New Roman" w:eastAsia="Times New Roman" w:hAnsi="Times New Roman" w:cs="Times New Roman"/>
                <w:sz w:val="24"/>
                <w:szCs w:val="24"/>
                <w:lang w:val="en-GB" w:eastAsia="en-GB"/>
              </w:rPr>
              <w:t>)</w:t>
            </w:r>
          </w:p>
        </w:tc>
      </w:tr>
      <w:tr w:rsidR="00901F40" w:rsidRPr="00901F40" w14:paraId="3029F3E9" w14:textId="77777777" w:rsidTr="00901F40">
        <w:trPr>
          <w:tblCellSpacing w:w="15" w:type="dxa"/>
        </w:trPr>
        <w:tc>
          <w:tcPr>
            <w:tcW w:w="0" w:type="auto"/>
            <w:vAlign w:val="center"/>
            <w:hideMark/>
          </w:tcPr>
          <w:p w14:paraId="15DFBFDF" w14:textId="77777777" w:rsidR="00901F40" w:rsidRPr="00901F40" w:rsidRDefault="00901F40" w:rsidP="00901F40">
            <w:pPr>
              <w:spacing w:after="0" w:line="240" w:lineRule="auto"/>
              <w:rPr>
                <w:rFonts w:ascii="Times New Roman" w:eastAsia="Times New Roman" w:hAnsi="Times New Roman" w:cs="Times New Roman"/>
                <w:sz w:val="24"/>
                <w:szCs w:val="24"/>
                <w:lang w:val="en-GB" w:eastAsia="en-GB"/>
              </w:rPr>
            </w:pPr>
            <w:r w:rsidRPr="00901F40">
              <w:rPr>
                <w:rFonts w:ascii="Times New Roman" w:eastAsia="Times New Roman" w:hAnsi="Times New Roman" w:cs="Times New Roman"/>
                <w:b/>
                <w:bCs/>
                <w:sz w:val="24"/>
                <w:szCs w:val="24"/>
                <w:lang w:val="en-GB" w:eastAsia="en-GB"/>
              </w:rPr>
              <w:t>Sector-specific status</w:t>
            </w:r>
          </w:p>
        </w:tc>
        <w:tc>
          <w:tcPr>
            <w:tcW w:w="0" w:type="auto"/>
            <w:vAlign w:val="center"/>
            <w:hideMark/>
          </w:tcPr>
          <w:p w14:paraId="43D07BCB" w14:textId="77777777" w:rsidR="00901F40" w:rsidRPr="00901F40" w:rsidRDefault="00901F40" w:rsidP="00901F40">
            <w:pPr>
              <w:spacing w:after="0" w:line="240" w:lineRule="auto"/>
              <w:rPr>
                <w:rFonts w:ascii="Times New Roman" w:eastAsia="Times New Roman" w:hAnsi="Times New Roman" w:cs="Times New Roman"/>
                <w:sz w:val="24"/>
                <w:szCs w:val="24"/>
                <w:lang w:val="en-GB" w:eastAsia="en-GB"/>
              </w:rPr>
            </w:pPr>
            <w:r w:rsidRPr="00901F40">
              <w:rPr>
                <w:rFonts w:ascii="Times New Roman" w:eastAsia="Times New Roman" w:hAnsi="Times New Roman" w:cs="Times New Roman"/>
                <w:sz w:val="24"/>
                <w:szCs w:val="24"/>
                <w:lang w:val="en-GB" w:eastAsia="en-GB"/>
              </w:rPr>
              <w:t>• Proof of charitable status (registered-charity number or HMRC charity letter)(</w:t>
            </w:r>
            <w:hyperlink r:id="rId11" w:tooltip="&#10;      Appendix A: supporting documents for sponsor licence application (accessible version) - GOV.UK&#10;  " w:history="1">
              <w:r w:rsidRPr="00901F40">
                <w:rPr>
                  <w:rFonts w:ascii="Times New Roman" w:eastAsia="Times New Roman" w:hAnsi="Times New Roman" w:cs="Times New Roman"/>
                  <w:color w:val="0000FF"/>
                  <w:sz w:val="24"/>
                  <w:szCs w:val="24"/>
                  <w:u w:val="single"/>
                  <w:lang w:val="en-GB" w:eastAsia="en-GB"/>
                </w:rPr>
                <w:t>gov.uk</w:t>
              </w:r>
            </w:hyperlink>
            <w:r w:rsidRPr="00901F40">
              <w:rPr>
                <w:rFonts w:ascii="Times New Roman" w:eastAsia="Times New Roman" w:hAnsi="Times New Roman" w:cs="Times New Roman"/>
                <w:sz w:val="24"/>
                <w:szCs w:val="24"/>
                <w:lang w:val="en-GB" w:eastAsia="en-GB"/>
              </w:rPr>
              <w:t>) • Signed franchise agreement (franchisees) • Joint-venture / international stock-exchange listing where relied upon</w:t>
            </w:r>
          </w:p>
        </w:tc>
      </w:tr>
      <w:tr w:rsidR="00901F40" w:rsidRPr="00901F40" w14:paraId="100760B5" w14:textId="77777777" w:rsidTr="00901F40">
        <w:trPr>
          <w:tblCellSpacing w:w="15" w:type="dxa"/>
        </w:trPr>
        <w:tc>
          <w:tcPr>
            <w:tcW w:w="0" w:type="auto"/>
            <w:vAlign w:val="center"/>
            <w:hideMark/>
          </w:tcPr>
          <w:p w14:paraId="547F1154" w14:textId="77777777" w:rsidR="00901F40" w:rsidRPr="00901F40" w:rsidRDefault="00901F40" w:rsidP="00901F40">
            <w:pPr>
              <w:spacing w:after="0" w:line="240" w:lineRule="auto"/>
              <w:rPr>
                <w:rFonts w:ascii="Times New Roman" w:eastAsia="Times New Roman" w:hAnsi="Times New Roman" w:cs="Times New Roman"/>
                <w:sz w:val="24"/>
                <w:szCs w:val="24"/>
                <w:lang w:val="en-GB" w:eastAsia="en-GB"/>
              </w:rPr>
            </w:pPr>
            <w:r w:rsidRPr="00901F40">
              <w:rPr>
                <w:rFonts w:ascii="Times New Roman" w:eastAsia="Times New Roman" w:hAnsi="Times New Roman" w:cs="Times New Roman"/>
                <w:b/>
                <w:bCs/>
                <w:sz w:val="24"/>
                <w:szCs w:val="24"/>
                <w:lang w:val="en-GB" w:eastAsia="en-GB"/>
              </w:rPr>
              <w:t xml:space="preserve">Start-ups (&lt; 18 </w:t>
            </w:r>
            <w:proofErr w:type="spellStart"/>
            <w:r w:rsidRPr="00901F40">
              <w:rPr>
                <w:rFonts w:ascii="Times New Roman" w:eastAsia="Times New Roman" w:hAnsi="Times New Roman" w:cs="Times New Roman"/>
                <w:b/>
                <w:bCs/>
                <w:sz w:val="24"/>
                <w:szCs w:val="24"/>
                <w:lang w:val="en-GB" w:eastAsia="en-GB"/>
              </w:rPr>
              <w:t>mths</w:t>
            </w:r>
            <w:proofErr w:type="spellEnd"/>
            <w:r w:rsidRPr="00901F40">
              <w:rPr>
                <w:rFonts w:ascii="Times New Roman" w:eastAsia="Times New Roman" w:hAnsi="Times New Roman" w:cs="Times New Roman"/>
                <w:b/>
                <w:bCs/>
                <w:sz w:val="24"/>
                <w:szCs w:val="24"/>
                <w:lang w:val="en-GB" w:eastAsia="en-GB"/>
              </w:rPr>
              <w:t xml:space="preserve"> trading)</w:t>
            </w:r>
          </w:p>
        </w:tc>
        <w:tc>
          <w:tcPr>
            <w:tcW w:w="0" w:type="auto"/>
            <w:vAlign w:val="center"/>
            <w:hideMark/>
          </w:tcPr>
          <w:p w14:paraId="29C89BA2" w14:textId="77777777" w:rsidR="00901F40" w:rsidRPr="00901F40" w:rsidRDefault="00901F40" w:rsidP="00901F40">
            <w:pPr>
              <w:spacing w:after="0" w:line="240" w:lineRule="auto"/>
              <w:rPr>
                <w:rFonts w:ascii="Times New Roman" w:eastAsia="Times New Roman" w:hAnsi="Times New Roman" w:cs="Times New Roman"/>
                <w:sz w:val="24"/>
                <w:szCs w:val="24"/>
                <w:lang w:val="en-GB" w:eastAsia="en-GB"/>
              </w:rPr>
            </w:pPr>
            <w:r w:rsidRPr="00901F40">
              <w:rPr>
                <w:rFonts w:ascii="Times New Roman" w:eastAsia="Times New Roman" w:hAnsi="Times New Roman" w:cs="Times New Roman"/>
                <w:sz w:val="24"/>
                <w:szCs w:val="24"/>
                <w:lang w:val="en-GB" w:eastAsia="en-GB"/>
              </w:rPr>
              <w:t xml:space="preserve">Latest bank statements </w:t>
            </w:r>
            <w:r w:rsidRPr="00901F40">
              <w:rPr>
                <w:rFonts w:ascii="Times New Roman" w:eastAsia="Times New Roman" w:hAnsi="Times New Roman" w:cs="Times New Roman"/>
                <w:b/>
                <w:bCs/>
                <w:sz w:val="24"/>
                <w:szCs w:val="24"/>
                <w:lang w:val="en-GB" w:eastAsia="en-GB"/>
              </w:rPr>
              <w:t>plus</w:t>
            </w:r>
            <w:r w:rsidRPr="00901F40">
              <w:rPr>
                <w:rFonts w:ascii="Times New Roman" w:eastAsia="Times New Roman" w:hAnsi="Times New Roman" w:cs="Times New Roman"/>
                <w:sz w:val="24"/>
                <w:szCs w:val="24"/>
                <w:lang w:val="en-GB" w:eastAsia="en-GB"/>
              </w:rPr>
              <w:t xml:space="preserve"> a separate bank letter (both count)(</w:t>
            </w:r>
            <w:hyperlink r:id="rId12" w:tooltip="&#10;      Appendix A: supporting documents for sponsor licence application (accessible version) - GOV.UK&#10;  " w:history="1">
              <w:r w:rsidRPr="00901F40">
                <w:rPr>
                  <w:rFonts w:ascii="Times New Roman" w:eastAsia="Times New Roman" w:hAnsi="Times New Roman" w:cs="Times New Roman"/>
                  <w:color w:val="0000FF"/>
                  <w:sz w:val="24"/>
                  <w:szCs w:val="24"/>
                  <w:u w:val="single"/>
                  <w:lang w:val="en-GB" w:eastAsia="en-GB"/>
                </w:rPr>
                <w:t>gov.uk</w:t>
              </w:r>
            </w:hyperlink>
            <w:r w:rsidRPr="00901F40">
              <w:rPr>
                <w:rFonts w:ascii="Times New Roman" w:eastAsia="Times New Roman" w:hAnsi="Times New Roman" w:cs="Times New Roman"/>
                <w:sz w:val="24"/>
                <w:szCs w:val="24"/>
                <w:lang w:val="en-GB" w:eastAsia="en-GB"/>
              </w:rPr>
              <w:t>)</w:t>
            </w:r>
          </w:p>
        </w:tc>
      </w:tr>
    </w:tbl>
    <w:p w14:paraId="5AD02765" w14:textId="77777777" w:rsidR="00901F40" w:rsidRDefault="00901F40" w:rsidP="00901F40"/>
    <w:p w14:paraId="33A19816" w14:textId="2AAE0E18" w:rsidR="00451310" w:rsidRDefault="00451310" w:rsidP="00901F40">
      <w:r>
        <w:t>Supplementary documents – can submit any that are relevant: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0"/>
        <w:gridCol w:w="6940"/>
      </w:tblGrid>
      <w:tr w:rsidR="00451310" w:rsidRPr="00451310" w14:paraId="56AD28AA" w14:textId="77777777" w:rsidTr="00451310">
        <w:trPr>
          <w:tblHeader/>
          <w:tblCellSpacing w:w="15" w:type="dxa"/>
        </w:trPr>
        <w:tc>
          <w:tcPr>
            <w:tcW w:w="0" w:type="auto"/>
            <w:vAlign w:val="center"/>
            <w:hideMark/>
          </w:tcPr>
          <w:p w14:paraId="1458B6EA" w14:textId="77777777" w:rsidR="00451310" w:rsidRPr="00451310" w:rsidRDefault="00451310" w:rsidP="00451310">
            <w:pPr>
              <w:spacing w:after="0" w:line="240" w:lineRule="auto"/>
              <w:jc w:val="center"/>
              <w:rPr>
                <w:rFonts w:ascii="Times New Roman" w:eastAsia="Times New Roman" w:hAnsi="Times New Roman" w:cs="Times New Roman"/>
                <w:b/>
                <w:bCs/>
                <w:sz w:val="24"/>
                <w:szCs w:val="24"/>
                <w:lang w:val="en-GB" w:eastAsia="en-GB"/>
              </w:rPr>
            </w:pPr>
            <w:r w:rsidRPr="00451310">
              <w:rPr>
                <w:rFonts w:ascii="Times New Roman" w:eastAsia="Times New Roman" w:hAnsi="Times New Roman" w:cs="Times New Roman"/>
                <w:b/>
                <w:bCs/>
                <w:sz w:val="24"/>
                <w:szCs w:val="24"/>
                <w:lang w:val="en-GB" w:eastAsia="en-GB"/>
              </w:rPr>
              <w:t>Sub-section</w:t>
            </w:r>
          </w:p>
        </w:tc>
        <w:tc>
          <w:tcPr>
            <w:tcW w:w="0" w:type="auto"/>
            <w:vAlign w:val="center"/>
            <w:hideMark/>
          </w:tcPr>
          <w:p w14:paraId="2A6DF06C" w14:textId="77777777" w:rsidR="00451310" w:rsidRPr="00451310" w:rsidRDefault="00451310" w:rsidP="00451310">
            <w:pPr>
              <w:spacing w:after="0" w:line="240" w:lineRule="auto"/>
              <w:jc w:val="center"/>
              <w:rPr>
                <w:rFonts w:ascii="Times New Roman" w:eastAsia="Times New Roman" w:hAnsi="Times New Roman" w:cs="Times New Roman"/>
                <w:b/>
                <w:bCs/>
                <w:sz w:val="24"/>
                <w:szCs w:val="24"/>
                <w:lang w:val="en-GB" w:eastAsia="en-GB"/>
              </w:rPr>
            </w:pPr>
            <w:r w:rsidRPr="00451310">
              <w:rPr>
                <w:rFonts w:ascii="Times New Roman" w:eastAsia="Times New Roman" w:hAnsi="Times New Roman" w:cs="Times New Roman"/>
                <w:b/>
                <w:bCs/>
                <w:sz w:val="24"/>
                <w:szCs w:val="24"/>
                <w:lang w:val="en-GB" w:eastAsia="en-GB"/>
              </w:rPr>
              <w:t>Acceptable evidence</w:t>
            </w:r>
          </w:p>
        </w:tc>
      </w:tr>
      <w:tr w:rsidR="00451310" w:rsidRPr="00451310" w14:paraId="78869490" w14:textId="77777777" w:rsidTr="00451310">
        <w:trPr>
          <w:tblCellSpacing w:w="15" w:type="dxa"/>
        </w:trPr>
        <w:tc>
          <w:tcPr>
            <w:tcW w:w="0" w:type="auto"/>
            <w:vAlign w:val="center"/>
            <w:hideMark/>
          </w:tcPr>
          <w:p w14:paraId="4BFDDBE5" w14:textId="77777777" w:rsidR="00451310" w:rsidRPr="00451310" w:rsidRDefault="00451310" w:rsidP="00451310">
            <w:pPr>
              <w:spacing w:after="0" w:line="240" w:lineRule="auto"/>
              <w:rPr>
                <w:rFonts w:ascii="Times New Roman" w:eastAsia="Times New Roman" w:hAnsi="Times New Roman" w:cs="Times New Roman"/>
                <w:sz w:val="24"/>
                <w:szCs w:val="24"/>
                <w:lang w:val="en-GB" w:eastAsia="en-GB"/>
              </w:rPr>
            </w:pPr>
            <w:r w:rsidRPr="00451310">
              <w:rPr>
                <w:rFonts w:ascii="Times New Roman" w:eastAsia="Times New Roman" w:hAnsi="Times New Roman" w:cs="Times New Roman"/>
                <w:b/>
                <w:bCs/>
                <w:sz w:val="24"/>
                <w:szCs w:val="24"/>
                <w:lang w:val="en-GB" w:eastAsia="en-GB"/>
              </w:rPr>
              <w:t>4.1 HMRC</w:t>
            </w:r>
          </w:p>
        </w:tc>
        <w:tc>
          <w:tcPr>
            <w:tcW w:w="0" w:type="auto"/>
            <w:vAlign w:val="center"/>
            <w:hideMark/>
          </w:tcPr>
          <w:p w14:paraId="64E9CDBC" w14:textId="77777777" w:rsidR="00451310" w:rsidRPr="00451310" w:rsidRDefault="00451310" w:rsidP="00451310">
            <w:pPr>
              <w:spacing w:after="0" w:line="240" w:lineRule="auto"/>
              <w:rPr>
                <w:rFonts w:ascii="Times New Roman" w:eastAsia="Times New Roman" w:hAnsi="Times New Roman" w:cs="Times New Roman"/>
                <w:sz w:val="24"/>
                <w:szCs w:val="24"/>
                <w:lang w:val="en-GB" w:eastAsia="en-GB"/>
              </w:rPr>
            </w:pPr>
            <w:r w:rsidRPr="00451310">
              <w:rPr>
                <w:rFonts w:ascii="Times New Roman" w:eastAsia="Times New Roman" w:hAnsi="Times New Roman" w:cs="Times New Roman"/>
                <w:i/>
                <w:iCs/>
                <w:sz w:val="24"/>
                <w:szCs w:val="24"/>
                <w:lang w:val="en-GB" w:eastAsia="en-GB"/>
              </w:rPr>
              <w:t>Any</w:t>
            </w:r>
            <w:r w:rsidRPr="00451310">
              <w:rPr>
                <w:rFonts w:ascii="Times New Roman" w:eastAsia="Times New Roman" w:hAnsi="Times New Roman" w:cs="Times New Roman"/>
                <w:sz w:val="24"/>
                <w:szCs w:val="24"/>
                <w:lang w:val="en-GB" w:eastAsia="en-GB"/>
              </w:rPr>
              <w:t xml:space="preserve"> PAYE, Corporation-Tax, VAT or Foreign Entertainers Unit paperwork not already used as a mandatory item.</w:t>
            </w:r>
          </w:p>
        </w:tc>
      </w:tr>
      <w:tr w:rsidR="00451310" w:rsidRPr="00451310" w14:paraId="613BA946" w14:textId="77777777" w:rsidTr="00451310">
        <w:trPr>
          <w:tblCellSpacing w:w="15" w:type="dxa"/>
        </w:trPr>
        <w:tc>
          <w:tcPr>
            <w:tcW w:w="0" w:type="auto"/>
            <w:vAlign w:val="center"/>
            <w:hideMark/>
          </w:tcPr>
          <w:p w14:paraId="5DFE4E66" w14:textId="77777777" w:rsidR="00451310" w:rsidRPr="00451310" w:rsidRDefault="00451310" w:rsidP="00451310">
            <w:pPr>
              <w:spacing w:after="0" w:line="240" w:lineRule="auto"/>
              <w:rPr>
                <w:rFonts w:ascii="Times New Roman" w:eastAsia="Times New Roman" w:hAnsi="Times New Roman" w:cs="Times New Roman"/>
                <w:sz w:val="24"/>
                <w:szCs w:val="24"/>
                <w:lang w:val="en-GB" w:eastAsia="en-GB"/>
              </w:rPr>
            </w:pPr>
            <w:r w:rsidRPr="00451310">
              <w:rPr>
                <w:rFonts w:ascii="Times New Roman" w:eastAsia="Times New Roman" w:hAnsi="Times New Roman" w:cs="Times New Roman"/>
                <w:b/>
                <w:bCs/>
                <w:sz w:val="24"/>
                <w:szCs w:val="24"/>
                <w:lang w:val="en-GB" w:eastAsia="en-GB"/>
              </w:rPr>
              <w:t>4.2 Accounting / financial</w:t>
            </w:r>
          </w:p>
        </w:tc>
        <w:tc>
          <w:tcPr>
            <w:tcW w:w="0" w:type="auto"/>
            <w:vAlign w:val="center"/>
            <w:hideMark/>
          </w:tcPr>
          <w:p w14:paraId="00128317" w14:textId="77777777" w:rsidR="00451310" w:rsidRPr="00451310" w:rsidRDefault="00451310" w:rsidP="00451310">
            <w:pPr>
              <w:spacing w:after="0" w:line="240" w:lineRule="auto"/>
              <w:rPr>
                <w:rFonts w:ascii="Times New Roman" w:eastAsia="Times New Roman" w:hAnsi="Times New Roman" w:cs="Times New Roman"/>
                <w:sz w:val="24"/>
                <w:szCs w:val="24"/>
                <w:lang w:val="en-GB" w:eastAsia="en-GB"/>
              </w:rPr>
            </w:pPr>
            <w:r w:rsidRPr="00451310">
              <w:rPr>
                <w:rFonts w:ascii="Times New Roman" w:eastAsia="Times New Roman" w:hAnsi="Times New Roman" w:cs="Times New Roman"/>
                <w:sz w:val="24"/>
                <w:szCs w:val="24"/>
                <w:lang w:val="en-GB" w:eastAsia="en-GB"/>
              </w:rPr>
              <w:t>Additional financial report, auditor’s letter, or latest management accounts.</w:t>
            </w:r>
          </w:p>
        </w:tc>
      </w:tr>
      <w:tr w:rsidR="00451310" w:rsidRPr="00451310" w14:paraId="2CAAB74D" w14:textId="77777777" w:rsidTr="00451310">
        <w:trPr>
          <w:tblCellSpacing w:w="15" w:type="dxa"/>
        </w:trPr>
        <w:tc>
          <w:tcPr>
            <w:tcW w:w="0" w:type="auto"/>
            <w:vAlign w:val="center"/>
            <w:hideMark/>
          </w:tcPr>
          <w:p w14:paraId="48D9CACE" w14:textId="77777777" w:rsidR="00451310" w:rsidRPr="00451310" w:rsidRDefault="00451310" w:rsidP="00451310">
            <w:pPr>
              <w:spacing w:after="0" w:line="240" w:lineRule="auto"/>
              <w:rPr>
                <w:rFonts w:ascii="Times New Roman" w:eastAsia="Times New Roman" w:hAnsi="Times New Roman" w:cs="Times New Roman"/>
                <w:sz w:val="24"/>
                <w:szCs w:val="24"/>
                <w:lang w:val="en-GB" w:eastAsia="en-GB"/>
              </w:rPr>
            </w:pPr>
            <w:r w:rsidRPr="00451310">
              <w:rPr>
                <w:rFonts w:ascii="Times New Roman" w:eastAsia="Times New Roman" w:hAnsi="Times New Roman" w:cs="Times New Roman"/>
                <w:b/>
                <w:bCs/>
                <w:sz w:val="24"/>
                <w:szCs w:val="24"/>
                <w:lang w:val="en-GB" w:eastAsia="en-GB"/>
              </w:rPr>
              <w:t>4.3 Banking</w:t>
            </w:r>
          </w:p>
        </w:tc>
        <w:tc>
          <w:tcPr>
            <w:tcW w:w="0" w:type="auto"/>
            <w:vAlign w:val="center"/>
            <w:hideMark/>
          </w:tcPr>
          <w:p w14:paraId="66462949" w14:textId="77777777" w:rsidR="00451310" w:rsidRPr="00451310" w:rsidRDefault="00451310" w:rsidP="00451310">
            <w:pPr>
              <w:spacing w:after="0" w:line="240" w:lineRule="auto"/>
              <w:rPr>
                <w:rFonts w:ascii="Times New Roman" w:eastAsia="Times New Roman" w:hAnsi="Times New Roman" w:cs="Times New Roman"/>
                <w:sz w:val="24"/>
                <w:szCs w:val="24"/>
                <w:lang w:val="en-GB" w:eastAsia="en-GB"/>
              </w:rPr>
            </w:pPr>
            <w:r w:rsidRPr="00451310">
              <w:rPr>
                <w:rFonts w:ascii="Times New Roman" w:eastAsia="Times New Roman" w:hAnsi="Times New Roman" w:cs="Times New Roman"/>
                <w:sz w:val="24"/>
                <w:szCs w:val="24"/>
                <w:lang w:val="en-GB" w:eastAsia="en-GB"/>
              </w:rPr>
              <w:t xml:space="preserve">Bank statements </w:t>
            </w:r>
            <w:r w:rsidRPr="00451310">
              <w:rPr>
                <w:rFonts w:ascii="Times New Roman" w:eastAsia="Times New Roman" w:hAnsi="Times New Roman" w:cs="Times New Roman"/>
                <w:b/>
                <w:bCs/>
                <w:sz w:val="24"/>
                <w:szCs w:val="24"/>
                <w:lang w:val="en-GB" w:eastAsia="en-GB"/>
              </w:rPr>
              <w:t>or</w:t>
            </w:r>
            <w:r w:rsidRPr="00451310">
              <w:rPr>
                <w:rFonts w:ascii="Times New Roman" w:eastAsia="Times New Roman" w:hAnsi="Times New Roman" w:cs="Times New Roman"/>
                <w:sz w:val="24"/>
                <w:szCs w:val="24"/>
                <w:lang w:val="en-GB" w:eastAsia="en-GB"/>
              </w:rPr>
              <w:t xml:space="preserve"> bank letter (counts as one unless &lt; 18 </w:t>
            </w:r>
            <w:proofErr w:type="spellStart"/>
            <w:r w:rsidRPr="00451310">
              <w:rPr>
                <w:rFonts w:ascii="Times New Roman" w:eastAsia="Times New Roman" w:hAnsi="Times New Roman" w:cs="Times New Roman"/>
                <w:sz w:val="24"/>
                <w:szCs w:val="24"/>
                <w:lang w:val="en-GB" w:eastAsia="en-GB"/>
              </w:rPr>
              <w:t>mths</w:t>
            </w:r>
            <w:proofErr w:type="spellEnd"/>
            <w:r w:rsidRPr="00451310">
              <w:rPr>
                <w:rFonts w:ascii="Times New Roman" w:eastAsia="Times New Roman" w:hAnsi="Times New Roman" w:cs="Times New Roman"/>
                <w:sz w:val="24"/>
                <w:szCs w:val="24"/>
                <w:lang w:val="en-GB" w:eastAsia="en-GB"/>
              </w:rPr>
              <w:t xml:space="preserve"> trading).</w:t>
            </w:r>
          </w:p>
        </w:tc>
      </w:tr>
      <w:tr w:rsidR="00451310" w:rsidRPr="00451310" w14:paraId="44EFBDE4" w14:textId="77777777" w:rsidTr="00451310">
        <w:trPr>
          <w:tblCellSpacing w:w="15" w:type="dxa"/>
        </w:trPr>
        <w:tc>
          <w:tcPr>
            <w:tcW w:w="0" w:type="auto"/>
            <w:vAlign w:val="center"/>
            <w:hideMark/>
          </w:tcPr>
          <w:p w14:paraId="2C46E063" w14:textId="77777777" w:rsidR="00451310" w:rsidRPr="00451310" w:rsidRDefault="00451310" w:rsidP="00451310">
            <w:pPr>
              <w:spacing w:after="0" w:line="240" w:lineRule="auto"/>
              <w:rPr>
                <w:rFonts w:ascii="Times New Roman" w:eastAsia="Times New Roman" w:hAnsi="Times New Roman" w:cs="Times New Roman"/>
                <w:sz w:val="24"/>
                <w:szCs w:val="24"/>
                <w:lang w:val="en-GB" w:eastAsia="en-GB"/>
              </w:rPr>
            </w:pPr>
            <w:r w:rsidRPr="00451310">
              <w:rPr>
                <w:rFonts w:ascii="Times New Roman" w:eastAsia="Times New Roman" w:hAnsi="Times New Roman" w:cs="Times New Roman"/>
                <w:b/>
                <w:bCs/>
                <w:sz w:val="24"/>
                <w:szCs w:val="24"/>
                <w:lang w:val="en-GB" w:eastAsia="en-GB"/>
              </w:rPr>
              <w:t>4.4 Stock-exchange listing</w:t>
            </w:r>
          </w:p>
        </w:tc>
        <w:tc>
          <w:tcPr>
            <w:tcW w:w="0" w:type="auto"/>
            <w:vAlign w:val="center"/>
            <w:hideMark/>
          </w:tcPr>
          <w:p w14:paraId="361B0085" w14:textId="77777777" w:rsidR="00451310" w:rsidRPr="00451310" w:rsidRDefault="00451310" w:rsidP="00451310">
            <w:pPr>
              <w:spacing w:after="0" w:line="240" w:lineRule="auto"/>
              <w:rPr>
                <w:rFonts w:ascii="Times New Roman" w:eastAsia="Times New Roman" w:hAnsi="Times New Roman" w:cs="Times New Roman"/>
                <w:sz w:val="24"/>
                <w:szCs w:val="24"/>
                <w:lang w:val="en-GB" w:eastAsia="en-GB"/>
              </w:rPr>
            </w:pPr>
            <w:r w:rsidRPr="00451310">
              <w:rPr>
                <w:rFonts w:ascii="Times New Roman" w:eastAsia="Times New Roman" w:hAnsi="Times New Roman" w:cs="Times New Roman"/>
                <w:sz w:val="24"/>
                <w:szCs w:val="24"/>
                <w:lang w:val="en-GB" w:eastAsia="en-GB"/>
              </w:rPr>
              <w:t>Confirmation you are listed on LSE Main/AIM, FCA-recognised overseas exchange, or HMRC-recognised exchange (web link + ticker is enough).</w:t>
            </w:r>
          </w:p>
        </w:tc>
      </w:tr>
      <w:tr w:rsidR="00451310" w:rsidRPr="00451310" w14:paraId="185C789B" w14:textId="77777777" w:rsidTr="00451310">
        <w:trPr>
          <w:tblCellSpacing w:w="15" w:type="dxa"/>
        </w:trPr>
        <w:tc>
          <w:tcPr>
            <w:tcW w:w="0" w:type="auto"/>
            <w:vAlign w:val="center"/>
            <w:hideMark/>
          </w:tcPr>
          <w:p w14:paraId="3C54A9EC" w14:textId="77777777" w:rsidR="00451310" w:rsidRPr="00451310" w:rsidRDefault="00451310" w:rsidP="00451310">
            <w:pPr>
              <w:spacing w:after="0" w:line="240" w:lineRule="auto"/>
              <w:rPr>
                <w:rFonts w:ascii="Times New Roman" w:eastAsia="Times New Roman" w:hAnsi="Times New Roman" w:cs="Times New Roman"/>
                <w:sz w:val="24"/>
                <w:szCs w:val="24"/>
                <w:lang w:val="en-GB" w:eastAsia="en-GB"/>
              </w:rPr>
            </w:pPr>
            <w:r w:rsidRPr="00451310">
              <w:rPr>
                <w:rFonts w:ascii="Times New Roman" w:eastAsia="Times New Roman" w:hAnsi="Times New Roman" w:cs="Times New Roman"/>
                <w:b/>
                <w:bCs/>
                <w:sz w:val="24"/>
                <w:szCs w:val="24"/>
                <w:lang w:val="en-GB" w:eastAsia="en-GB"/>
              </w:rPr>
              <w:t>4.5 Miscellaneous</w:t>
            </w:r>
          </w:p>
        </w:tc>
        <w:tc>
          <w:tcPr>
            <w:tcW w:w="0" w:type="auto"/>
            <w:vAlign w:val="center"/>
            <w:hideMark/>
          </w:tcPr>
          <w:p w14:paraId="17079143" w14:textId="77777777" w:rsidR="00451310" w:rsidRPr="00451310" w:rsidRDefault="00451310" w:rsidP="00451310">
            <w:pPr>
              <w:spacing w:after="0" w:line="240" w:lineRule="auto"/>
              <w:rPr>
                <w:rFonts w:ascii="Times New Roman" w:eastAsia="Times New Roman" w:hAnsi="Times New Roman" w:cs="Times New Roman"/>
                <w:sz w:val="24"/>
                <w:szCs w:val="24"/>
                <w:lang w:val="en-GB" w:eastAsia="en-GB"/>
              </w:rPr>
            </w:pPr>
            <w:r w:rsidRPr="00451310">
              <w:rPr>
                <w:rFonts w:ascii="Times New Roman" w:eastAsia="Times New Roman" w:hAnsi="Times New Roman" w:cs="Times New Roman"/>
                <w:sz w:val="24"/>
                <w:szCs w:val="24"/>
                <w:lang w:val="en-GB" w:eastAsia="en-GB"/>
              </w:rPr>
              <w:t xml:space="preserve">• Recent client contracts/invoices showing active trading• Local-authority planning permission / alcohol licence• Non-mandatory </w:t>
            </w:r>
            <w:r w:rsidRPr="00451310">
              <w:rPr>
                <w:rFonts w:ascii="Times New Roman" w:eastAsia="Times New Roman" w:hAnsi="Times New Roman" w:cs="Times New Roman"/>
                <w:sz w:val="24"/>
                <w:szCs w:val="24"/>
                <w:lang w:val="en-GB" w:eastAsia="en-GB"/>
              </w:rPr>
              <w:lastRenderedPageBreak/>
              <w:t>professional accreditations (ISO 9001, Cyber Essentials, etc.)• Employer’s liability insurance (if not already used).(</w:t>
            </w:r>
            <w:hyperlink r:id="rId13" w:tooltip="&#10;      Appendix A: supporting documents for sponsor licence application (accessible version) - GOV.UK&#10;  " w:history="1">
              <w:r w:rsidRPr="00451310">
                <w:rPr>
                  <w:rFonts w:ascii="Times New Roman" w:eastAsia="Times New Roman" w:hAnsi="Times New Roman" w:cs="Times New Roman"/>
                  <w:color w:val="0000FF"/>
                  <w:sz w:val="24"/>
                  <w:szCs w:val="24"/>
                  <w:u w:val="single"/>
                  <w:lang w:val="en-GB" w:eastAsia="en-GB"/>
                </w:rPr>
                <w:t>gov.uk</w:t>
              </w:r>
            </w:hyperlink>
            <w:r w:rsidRPr="00451310">
              <w:rPr>
                <w:rFonts w:ascii="Times New Roman" w:eastAsia="Times New Roman" w:hAnsi="Times New Roman" w:cs="Times New Roman"/>
                <w:sz w:val="24"/>
                <w:szCs w:val="24"/>
                <w:lang w:val="en-GB" w:eastAsia="en-GB"/>
              </w:rPr>
              <w:t>)</w:t>
            </w:r>
          </w:p>
        </w:tc>
      </w:tr>
    </w:tbl>
    <w:p w14:paraId="552F1152" w14:textId="77777777" w:rsidR="00451310" w:rsidRDefault="00451310" w:rsidP="00901F40"/>
    <w:p w14:paraId="0E044916" w14:textId="77777777" w:rsidR="00451310" w:rsidRPr="00901F40" w:rsidRDefault="00451310" w:rsidP="00901F40"/>
    <w:p w14:paraId="2D3E2614" w14:textId="77777777" w:rsidR="00E818AB" w:rsidRDefault="00000000">
      <w:pPr>
        <w:pStyle w:val="Heading2"/>
      </w:pPr>
      <w:proofErr w:type="gramStart"/>
      <w:r>
        <w:t>10  Special</w:t>
      </w:r>
      <w:proofErr w:type="gramEnd"/>
      <w:r>
        <w:t xml:space="preserve"> Disclosures</w:t>
      </w:r>
    </w:p>
    <w:tbl>
      <w:tblPr>
        <w:tblStyle w:val="TableGrid"/>
        <w:tblW w:w="0" w:type="auto"/>
        <w:tblLook w:val="04A0" w:firstRow="1" w:lastRow="0" w:firstColumn="1" w:lastColumn="0" w:noHBand="0" w:noVBand="1"/>
      </w:tblPr>
      <w:tblGrid>
        <w:gridCol w:w="4320"/>
        <w:gridCol w:w="4320"/>
      </w:tblGrid>
      <w:tr w:rsidR="00E818AB" w14:paraId="6B4CA221" w14:textId="77777777">
        <w:tc>
          <w:tcPr>
            <w:tcW w:w="4320" w:type="dxa"/>
          </w:tcPr>
          <w:p w14:paraId="4447A036" w14:textId="77777777" w:rsidR="00E818AB" w:rsidRDefault="00000000">
            <w:r>
              <w:t>Suspension / removal from sponsor register (last 5 yrs)</w:t>
            </w:r>
          </w:p>
        </w:tc>
        <w:tc>
          <w:tcPr>
            <w:tcW w:w="4320" w:type="dxa"/>
          </w:tcPr>
          <w:p w14:paraId="0ADA1462" w14:textId="77777777" w:rsidR="00E818AB" w:rsidRDefault="00000000">
            <w:r>
              <w:t>[None]</w:t>
            </w:r>
          </w:p>
        </w:tc>
      </w:tr>
      <w:tr w:rsidR="00E818AB" w14:paraId="1D0371B0" w14:textId="77777777">
        <w:tc>
          <w:tcPr>
            <w:tcW w:w="4320" w:type="dxa"/>
          </w:tcPr>
          <w:p w14:paraId="75F4C478" w14:textId="77777777" w:rsidR="00E818AB" w:rsidRDefault="00000000">
            <w:r>
              <w:t>Criminal prosecutions pending</w:t>
            </w:r>
          </w:p>
        </w:tc>
        <w:tc>
          <w:tcPr>
            <w:tcW w:w="4320" w:type="dxa"/>
          </w:tcPr>
          <w:p w14:paraId="4A2232CB" w14:textId="77777777" w:rsidR="00E818AB" w:rsidRDefault="00000000">
            <w:r>
              <w:t>[None]</w:t>
            </w:r>
          </w:p>
        </w:tc>
      </w:tr>
      <w:tr w:rsidR="00E818AB" w14:paraId="73665F34" w14:textId="77777777">
        <w:tc>
          <w:tcPr>
            <w:tcW w:w="4320" w:type="dxa"/>
          </w:tcPr>
          <w:p w14:paraId="282D1B8B" w14:textId="77777777" w:rsidR="00E818AB" w:rsidRDefault="00000000">
            <w:r>
              <w:t>Prior VAT / excise duty defaults by related entities</w:t>
            </w:r>
          </w:p>
        </w:tc>
        <w:tc>
          <w:tcPr>
            <w:tcW w:w="4320" w:type="dxa"/>
          </w:tcPr>
          <w:p w14:paraId="65867C95" w14:textId="77777777" w:rsidR="00E818AB" w:rsidRDefault="00000000">
            <w:r>
              <w:t>[None]</w:t>
            </w:r>
          </w:p>
        </w:tc>
      </w:tr>
      <w:tr w:rsidR="00E818AB" w14:paraId="4308B217" w14:textId="77777777">
        <w:tc>
          <w:tcPr>
            <w:tcW w:w="4320" w:type="dxa"/>
          </w:tcPr>
          <w:p w14:paraId="395F507E" w14:textId="77777777" w:rsidR="00E818AB" w:rsidRDefault="00000000">
            <w:r>
              <w:t>Other relevant disclosures</w:t>
            </w:r>
          </w:p>
        </w:tc>
        <w:tc>
          <w:tcPr>
            <w:tcW w:w="4320" w:type="dxa"/>
          </w:tcPr>
          <w:p w14:paraId="189FBC54" w14:textId="77777777" w:rsidR="00E818AB" w:rsidRDefault="00000000">
            <w:r>
              <w:t>[None]</w:t>
            </w:r>
          </w:p>
        </w:tc>
      </w:tr>
    </w:tbl>
    <w:p w14:paraId="3FA4F273" w14:textId="77777777" w:rsidR="00E818AB" w:rsidRDefault="00000000">
      <w:pPr>
        <w:pStyle w:val="Heading2"/>
      </w:pPr>
      <w:r>
        <w:t>11  Declaration</w:t>
      </w:r>
    </w:p>
    <w:p w14:paraId="35F5F44E" w14:textId="77777777" w:rsidR="00E818AB" w:rsidRDefault="00000000">
      <w:r>
        <w:t>We certify that all information herein and in the online application is true and complete. We accept the duties of sponsorship and will notify UKVI of any material change within 20 working days.</w:t>
      </w:r>
    </w:p>
    <w:p w14:paraId="37AA1599" w14:textId="77777777" w:rsidR="00E818AB" w:rsidRDefault="00E818AB"/>
    <w:p w14:paraId="130B7071" w14:textId="77777777" w:rsidR="00E818AB" w:rsidRDefault="00000000">
      <w:r>
        <w:t>Yours faithfully,</w:t>
      </w:r>
    </w:p>
    <w:p w14:paraId="38E55B12" w14:textId="77777777" w:rsidR="00E818AB" w:rsidRDefault="00000000">
      <w:r>
        <w:t>[Full Name] | [Job Title]</w:t>
      </w:r>
    </w:p>
    <w:p w14:paraId="51E387F9" w14:textId="77777777" w:rsidR="00E818AB" w:rsidRDefault="00000000">
      <w:r>
        <w:t>Authorising Officer, [Company Name]</w:t>
      </w:r>
    </w:p>
    <w:p w14:paraId="20E42B68" w14:textId="77777777" w:rsidR="00E818AB" w:rsidRDefault="00000000">
      <w:r>
        <w:t>Direct line: [0xxx xxx xxxx] | Email: [ao@company.com]</w:t>
      </w:r>
    </w:p>
    <w:p w14:paraId="6C62075A" w14:textId="77777777" w:rsidR="00E818AB" w:rsidRDefault="00000000">
      <w:pPr>
        <w:pStyle w:val="Heading3"/>
      </w:pPr>
      <w:r>
        <w:t>Annex Checklist (delete any not used)</w:t>
      </w:r>
    </w:p>
    <w:p w14:paraId="07C0E7FB" w14:textId="77777777" w:rsidR="00E818AB" w:rsidRDefault="00000000">
      <w:r>
        <w:t>- Annex A – Organisation chart</w:t>
      </w:r>
    </w:p>
    <w:p w14:paraId="0E904B66" w14:textId="77777777" w:rsidR="00E818AB" w:rsidRDefault="00000000">
      <w:r>
        <w:t>- Annex B – Employee list (≤ 50 staff)</w:t>
      </w:r>
    </w:p>
    <w:p w14:paraId="50A938E8" w14:textId="77777777" w:rsidR="00E818AB" w:rsidRDefault="00000000">
      <w:r>
        <w:t>- Annex C – Recruitment evidence (adverts, interview notes)</w:t>
      </w:r>
    </w:p>
    <w:p w14:paraId="06F9069C" w14:textId="77777777" w:rsidR="00E818AB" w:rsidRDefault="00000000">
      <w:r>
        <w:t>- Annex D – Candidate payslips/CV (if applicable)</w:t>
      </w:r>
    </w:p>
    <w:p w14:paraId="1A7F387C" w14:textId="77777777" w:rsidR="00E818AB" w:rsidRDefault="00000000">
      <w:r>
        <w:t>- Annex E – Compliance training certificates</w:t>
      </w:r>
    </w:p>
    <w:p w14:paraId="1DA6AE29" w14:textId="77777777" w:rsidR="00E818AB" w:rsidRDefault="00000000">
      <w:r>
        <w:t>- Annex F – Copies of mandatory supporting documents</w:t>
      </w:r>
    </w:p>
    <w:sectPr w:rsidR="00E818A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496891">
    <w:abstractNumId w:val="8"/>
  </w:num>
  <w:num w:numId="2" w16cid:durableId="1935942440">
    <w:abstractNumId w:val="6"/>
  </w:num>
  <w:num w:numId="3" w16cid:durableId="2088571681">
    <w:abstractNumId w:val="5"/>
  </w:num>
  <w:num w:numId="4" w16cid:durableId="344207265">
    <w:abstractNumId w:val="4"/>
  </w:num>
  <w:num w:numId="5" w16cid:durableId="1843735302">
    <w:abstractNumId w:val="7"/>
  </w:num>
  <w:num w:numId="6" w16cid:durableId="1480075383">
    <w:abstractNumId w:val="3"/>
  </w:num>
  <w:num w:numId="7" w16cid:durableId="205067379">
    <w:abstractNumId w:val="2"/>
  </w:num>
  <w:num w:numId="8" w16cid:durableId="1577475047">
    <w:abstractNumId w:val="1"/>
  </w:num>
  <w:num w:numId="9" w16cid:durableId="639653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51310"/>
    <w:rsid w:val="00686326"/>
    <w:rsid w:val="00901F40"/>
    <w:rsid w:val="00A23C1B"/>
    <w:rsid w:val="00AA1D8D"/>
    <w:rsid w:val="00B47730"/>
    <w:rsid w:val="00CB0664"/>
    <w:rsid w:val="00E818A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8A1320"/>
  <w14:defaultImageDpi w14:val="300"/>
  <w15:docId w15:val="{0F27C8CB-23F4-4467-AC5B-962160C35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5457624">
      <w:bodyDiv w:val="1"/>
      <w:marLeft w:val="0"/>
      <w:marRight w:val="0"/>
      <w:marTop w:val="0"/>
      <w:marBottom w:val="0"/>
      <w:divBdr>
        <w:top w:val="none" w:sz="0" w:space="0" w:color="auto"/>
        <w:left w:val="none" w:sz="0" w:space="0" w:color="auto"/>
        <w:bottom w:val="none" w:sz="0" w:space="0" w:color="auto"/>
        <w:right w:val="none" w:sz="0" w:space="0" w:color="auto"/>
      </w:divBdr>
    </w:div>
    <w:div w:id="916481569">
      <w:bodyDiv w:val="1"/>
      <w:marLeft w:val="0"/>
      <w:marRight w:val="0"/>
      <w:marTop w:val="0"/>
      <w:marBottom w:val="0"/>
      <w:divBdr>
        <w:top w:val="none" w:sz="0" w:space="0" w:color="auto"/>
        <w:left w:val="none" w:sz="0" w:space="0" w:color="auto"/>
        <w:bottom w:val="none" w:sz="0" w:space="0" w:color="auto"/>
        <w:right w:val="none" w:sz="0" w:space="0" w:color="auto"/>
      </w:divBdr>
    </w:div>
    <w:div w:id="9459650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publications/supporting-documents-for-sponsor-applications-appendix-a/appendix-a-supporting-documents-for-sponsor-licence-application-accessible-version" TargetMode="External"/><Relationship Id="rId13" Type="http://schemas.openxmlformats.org/officeDocument/2006/relationships/hyperlink" Target="https://www.gov.uk/government/publications/supporting-documents-for-sponsor-applications-appendix-a/appendix-a-supporting-documents-for-sponsor-licence-application-accessible-version" TargetMode="External"/><Relationship Id="rId3" Type="http://schemas.openxmlformats.org/officeDocument/2006/relationships/styles" Target="styles.xml"/><Relationship Id="rId7" Type="http://schemas.openxmlformats.org/officeDocument/2006/relationships/hyperlink" Target="https://www.gov.uk/government/publications/supporting-documents-for-sponsor-applications-appendix-a/appendix-a-supporting-documents-for-sponsor-licence-application-accessible-version" TargetMode="External"/><Relationship Id="rId12" Type="http://schemas.openxmlformats.org/officeDocument/2006/relationships/hyperlink" Target="https://www.gov.uk/government/publications/supporting-documents-for-sponsor-applications-appendix-a/appendix-a-supporting-documents-for-sponsor-licence-application-accessible-vers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ov.uk/government/publications/supporting-documents-for-sponsor-applications-appendix-a/appendix-a-supporting-documents-for-sponsor-licence-application-accessible-version" TargetMode="External"/><Relationship Id="rId11" Type="http://schemas.openxmlformats.org/officeDocument/2006/relationships/hyperlink" Target="https://www.gov.uk/government/publications/supporting-documents-for-sponsor-applications-appendix-a/appendix-a-supporting-documents-for-sponsor-licence-application-accessible-vers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ov.uk/government/publications/supporting-documents-for-sponsor-applications-appendix-a/appendix-a-supporting-documents-for-sponsor-licence-application-accessible-version" TargetMode="External"/><Relationship Id="rId4" Type="http://schemas.openxmlformats.org/officeDocument/2006/relationships/settings" Target="settings.xml"/><Relationship Id="rId9" Type="http://schemas.openxmlformats.org/officeDocument/2006/relationships/hyperlink" Target="https://www.gov.uk/government/publications/supporting-documents-for-sponsor-applications-appendix-a/appendix-a-supporting-documents-for-sponsor-licence-application-accessible-vers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1268</Words>
  <Characters>7229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8481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Divyank Aggarwal</cp:lastModifiedBy>
  <cp:revision>2</cp:revision>
  <dcterms:created xsi:type="dcterms:W3CDTF">2013-12-23T23:15:00Z</dcterms:created>
  <dcterms:modified xsi:type="dcterms:W3CDTF">2025-06-25T11:23:00Z</dcterms:modified>
  <cp:category/>
</cp:coreProperties>
</file>